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Ordinal scale converter of categorical features</w:t>
      </w:r>
    </w:p>
    <w:p>
      <w:pPr>
        <w:pStyle w:val="ListBullet3"/>
      </w:pPr>
      <w:r>
        <w:t>5.3.2   WordGramEnetRegressor</w:t>
      </w:r>
    </w:p>
    <w:p>
      <w:pPr>
        <w:pStyle w:val="ListBullet3"/>
      </w:pPr>
      <w:r>
        <w:t>5.3.3   Single Column Selector</w:t>
      </w:r>
    </w:p>
    <w:p>
      <w:pPr>
        <w:pStyle w:val="ListBullet3"/>
      </w:pPr>
      <w:r>
        <w:t>5.3.4   Bind branches</w:t>
      </w:r>
    </w:p>
    <w:p>
      <w:pPr>
        <w:pStyle w:val="ListBullet3"/>
      </w:pPr>
      <w:r>
        <w:t>5.3.5   Extreme Gradient Boosting Regressor with Grid Search and Early Stopping support</w:t>
      </w:r>
    </w:p>
    <w:p>
      <w:pPr>
        <w:pStyle w:val="ListBullet3"/>
      </w:pPr>
      <w:r>
        <w:t>5.3.6   Arbitrary or median value-based numeric imputation (V4 with memory usage optimization)</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Cross Validation Scores</w:t>
      </w:r>
    </w:p>
    <w:p>
      <w:pPr>
        <w:pStyle w:val="ListBullet3"/>
      </w:pPr>
      <w:r>
        <w:t>6.1.2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eXtreme Gradient Boosted Trees Regressor with Early Stopping (Gamma Loss) (Fast Feature Binning)</w:t>
      </w:r>
      <w:r>
        <w:t xml:space="preserve">. </w:t>
      </w:r>
      <w:r>
        <w:t>This model was developed in a project created with veeed602d97362576 of DataRobot.</w:t>
      </w:r>
      <w:r>
        <w:t xml:space="preserve"> This model is denoted within DataRobot by the Project ID: </w:t>
      </w:r>
      <w:r>
        <w:t>668eea805ded71e21fc89fd1</w:t>
      </w:r>
      <w:r>
        <w:t xml:space="preserve"> and the Model ID: </w:t>
      </w:r>
      <w:r>
        <w:t>668f273675e4f325515a2a64</w:t>
      </w:r>
      <w:r>
        <w:t xml:space="preserve">. The project was created on </w:t>
      </w:r>
      <w:r>
        <w:t>2024-07-10 20:09:36</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Ordinal encoding of categorical variables</w:t>
      </w:r>
    </w:p>
    <w:p>
      <w:pPr>
        <w:pStyle w:val="ListBullet2"/>
      </w:pPr>
      <w:r>
        <w:t>Missing Values Imputed</w:t>
      </w:r>
    </w:p>
    <w:p>
      <w:pPr>
        <w:pStyle w:val="ListBullet2"/>
      </w:pPr>
      <w:r>
        <w:t>Converter for Text Mining</w:t>
      </w:r>
    </w:p>
    <w:p>
      <w:pPr>
        <w:pStyle w:val="ListBullet2"/>
      </w:pPr>
      <w:r>
        <w:t>Auto-Tuned Char N-Gram Text Modeler using token occurrences and tfidf</w:t>
      </w:r>
    </w:p>
    <w:p>
      <w:pPr>
        <w:pStyle w:val="ListBullet2"/>
      </w:pPr>
      <w:r>
        <w:t>eXtreme Gradient Boosted Trees Regressor with Early Stopping (Gamma Loss) (Fast Feature Binning)</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Gamma Deviance</w:t>
      </w:r>
      <w:r>
        <w:t xml:space="preserve"> and the project included a total of </w:t>
      </w:r>
      <w:r>
        <w:t>1,118,822</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(Gamma Deviance)</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0.0064*</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0.0064*</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0.0063*</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Ordinal encoding of categorical variables</w:t>
      </w:r>
    </w:p>
    <w:p>
      <w:pPr>
        <w:pStyle w:val="ListBullet2"/>
      </w:pPr>
      <w:r>
        <w:t>Missing Values Imputed</w:t>
      </w:r>
    </w:p>
    <w:p>
      <w:pPr>
        <w:pStyle w:val="ListBullet2"/>
      </w:pPr>
      <w:r>
        <w:t>Converter for Text Mining</w:t>
      </w:r>
    </w:p>
    <w:p>
      <w:pPr>
        <w:pStyle w:val="ListBullet2"/>
      </w:pPr>
      <w:r>
        <w:t>Auto-Tuned Char N-Gram Text Modeler using token occurrences and tfidf</w:t>
      </w:r>
    </w:p>
    <w:p>
      <w:pPr>
        <w:pStyle w:val="ListBullet2"/>
      </w:pPr>
      <w:r>
        <w:t>eXtreme Gradient Boosted Trees Regressor with Early Stopping (Gamma Loss) (Fast Feature Binning)</w:t>
      </w:r>
    </w:p>
    <w:p>
      <w:pPr>
        <w:pStyle w:val="body_style__para"/>
      </w:pPr>
      <w:r>
        <w:t>The following subsections include details for each node of the modeling blueprint.</w:t>
      </w:r>
    </w:p>
    <w:p>
      <w:pPr>
        <w:pStyle w:val="H1_style__para"/>
      </w:pPr>
      <w:r>
        <w:t xml:space="preserve">5.3.1   </w:t>
      </w:r>
      <w:r>
        <w:t>Ordinal scale converter of categorical features</w:t>
      </w:r>
    </w:p>
    <w:p>
      <w:pPr>
        <w:pStyle w:val="body_style__para"/>
      </w:pPr>
      <w:r>
        <w:t>For a categorical feature, convert categorical levels to an ordinal scale. The ordinal scale is 0 to (unique values of categorical_var) - 1. Rare categories (=other) and missing values are encoded as -1 and -2, respectively. Mapping is based on the lexicographic ordering of the categorical values, the frequency of the levels, the response, or is done randomly.</w:t>
      </w:r>
    </w:p>
    <w:p>
      <w:pPr>
        <w:pStyle w:val="body_style__para"/>
      </w:pPr>
      <w:r>
        <w:t>Ordinal encoding is effective for tree-based models, as it usually performs as well as one-hot encoding but requires fewer computational resources (memory and cpu).</w:t>
      </w:r>
    </w:p>
    <w:p>
      <w:pPr>
        <w:pStyle w:val="body_style__para"/>
      </w:pPr>
      <w:r>
        <w:t>Ordinal encoding, however, does not work for linear methods.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add_cols_metadata</w:t>
            </w:r>
          </w:p>
        </w:tc>
        <w:tc>
          <w:tcPr>
            <w:tcW w:type="dxa" w:w="2340"/>
            <w:tcBorders>
              <w:start w:sz="4" w:val="single"/>
              <w:top w:sz="4" w:val="single"/>
              <w:end w:sz="4" w:val="single"/>
              <w:bottom w:sz="4" w:val="single"/>
            </w:tcBorders>
          </w:tcPr>
          <w:p>
            <w:pPr>
              <w:pStyle w:val="table_body_style__para"/>
            </w:pPr>
            <w:r>
              <w:t>If specified, add -cols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add_maps_metadata</w:t>
            </w:r>
          </w:p>
        </w:tc>
        <w:tc>
          <w:tcPr>
            <w:tcW w:type="dxa" w:w="2340"/>
            <w:tcBorders>
              <w:start w:sz="4" w:val="single"/>
              <w:top w:sz="4" w:val="single"/>
              <w:end w:sz="4" w:val="single"/>
              <w:bottom w:sz="4" w:val="single"/>
            </w:tcBorders>
          </w:tcPr>
          <w:p>
            <w:pPr>
              <w:pStyle w:val="table_body_style__para"/>
            </w:pPr>
            <w:r>
              <w:t>If specified, add -maps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Maximum number of categorical feature levels allowed. If None, a feature with any number of levels is allowed. values: {'int': [1, 9999999], 'select':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method</w:t>
            </w:r>
          </w:p>
        </w:tc>
        <w:tc>
          <w:tcPr>
            <w:tcW w:type="dxa" w:w="2340"/>
            <w:tcBorders>
              <w:start w:sz="4" w:val="single"/>
              <w:top w:sz="4" w:val="single"/>
              <w:end w:sz="4" w:val="single"/>
              <w:bottom w:sz="4" w:val="single"/>
            </w:tcBorders>
          </w:tcPr>
          <w:p>
            <w:pPr>
              <w:pStyle w:val="table_body_style__para"/>
            </w:pPr>
            <w:r>
              <w:t>Method used in the encoding. None: uses random_scale. random: random ordering of levels, lex: lexicographical ordering by category level names, freq: frequency ordering from least frequent to most frequent, resp: response ordering. values: ['None', 'random', 'lex', 'freq', 'resp']</w:t>
            </w:r>
          </w:p>
        </w:tc>
        <w:tc>
          <w:tcPr>
            <w:tcW w:type="dxa" w:w="2340"/>
            <w:tcBorders>
              <w:start w:sz="4" w:val="single"/>
              <w:top w:sz="4" w:val="single"/>
              <w:end w:sz="4" w:val="single"/>
              <w:bottom w:sz="4" w:val="single"/>
            </w:tcBorders>
          </w:tcPr>
          <w:p>
            <w:pPr>
              <w:pStyle w:val="table_body_style__para"/>
            </w:pPr>
            <w:r>
              <w:t>freq</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Minimum number of levels required for a category to be represented on the ordinal scale. If a category level count is below the minimum, it will be grouped with other small cardinality levels or encoded as a missing value, depending on the value of other_category. values: [1,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offset</w:t>
            </w:r>
          </w:p>
        </w:tc>
        <w:tc>
          <w:tcPr>
            <w:tcW w:type="dxa" w:w="2340"/>
            <w:tcBorders>
              <w:start w:sz="4" w:val="single"/>
              <w:top w:sz="4" w:val="single"/>
              <w:end w:sz="4" w:val="single"/>
              <w:bottom w:sz="4" w:val="single"/>
            </w:tcBorders>
          </w:tcPr>
          <w:p>
            <w:pPr>
              <w:pStyle w:val="table_body_style__para"/>
            </w:pPr>
            <w:r>
              <w:t>Shift the ordinal scale of ordinal encoder values: [0, 99999]</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other_category</w:t>
            </w:r>
          </w:p>
        </w:tc>
        <w:tc>
          <w:tcPr>
            <w:tcW w:type="dxa" w:w="2340"/>
            <w:tcBorders>
              <w:start w:sz="4" w:val="single"/>
              <w:top w:sz="4" w:val="single"/>
              <w:end w:sz="4" w:val="single"/>
              <w:bottom w:sz="4" w:val="single"/>
            </w:tcBorders>
          </w:tcPr>
          <w:p>
            <w:pPr>
              <w:pStyle w:val="table_body_style__para"/>
            </w:pPr>
            <w:r>
              <w:t>If True, small cardinality values are mapped to a dedicated value (-1), otherwise they are encoded as missing values (-2).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random_scale</w:t>
            </w:r>
          </w:p>
        </w:tc>
        <w:tc>
          <w:tcPr>
            <w:tcW w:type="dxa" w:w="2340"/>
            <w:tcBorders>
              <w:start w:sz="4" w:val="single"/>
              <w:top w:sz="4" w:val="single"/>
              <w:end w:sz="4" w:val="single"/>
              <w:bottom w:sz="4" w:val="single"/>
            </w:tcBorders>
          </w:tcPr>
          <w:p>
            <w:pPr>
              <w:pStyle w:val="table_body_style__para"/>
            </w:pPr>
            <w:r>
              <w:t>Applies if method is None. If random_scale is True, random ordering is used for the ordinal scale. If it is False, lexicographical ordering is used.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seed</w:t>
            </w:r>
          </w:p>
        </w:tc>
        <w:tc>
          <w:tcPr>
            <w:tcW w:type="dxa" w:w="2340"/>
            <w:tcBorders>
              <w:start w:sz="4" w:val="single"/>
              <w:top w:sz="4" w:val="single"/>
              <w:end w:sz="4" w:val="single"/>
              <w:bottom w:sz="4" w:val="single"/>
            </w:tcBorders>
          </w:tcPr>
          <w:p>
            <w:pPr>
              <w:pStyle w:val="table_body_style__para"/>
            </w:pPr>
            <w:r>
              <w:t>The RNG seed. values: [0, 99999]</w:t>
            </w:r>
          </w:p>
        </w:tc>
        <w:tc>
          <w:tcPr>
            <w:tcW w:type="dxa" w:w="2340"/>
            <w:tcBorders>
              <w:start w:sz="4" w:val="single"/>
              <w:top w:sz="4" w:val="single"/>
              <w:end w:sz="4" w:val="single"/>
              <w:bottom w:sz="4" w:val="single"/>
            </w:tcBorders>
          </w:tcPr>
          <w:p>
            <w:pPr>
              <w:pStyle w:val="table_body_style__para"/>
            </w:pPr>
            <w:r>
              <w:t>1234</w:t>
            </w:r>
          </w:p>
        </w:tc>
      </w:tr>
    </w:tbl>
    <w:p>
      <w:pPr>
        <w:pStyle w:val="H1_style__para"/>
      </w:pPr>
      <w:r>
        <w:t xml:space="preserve">5.3.2   </w:t>
      </w:r>
      <w:r>
        <w:t>WordGramEnetRegressor</w:t>
      </w:r>
    </w:p>
    <w:p>
      <w:pPr>
        <w:pStyle w:val="body_style__para"/>
      </w:pPr>
      <w:r>
        <w:t>Fit a single-word n-gram model to each text feature in the input dataset, then use the predictions from these models as inputs to an ElasticNet regressor.</w:t>
      </w:r>
    </w:p>
    <w:p>
      <w:pPr>
        <w:pStyle w:val="body_style__para"/>
      </w:pPr>
      <w:r>
        <w:t>Word N-Gram:</w:t>
      </w:r>
    </w:p>
    <w:p>
      <w:pPr>
        <w:pStyle w:val="body_style__para"/>
      </w:pPr>
      <w:r>
        <w:t>A word n-gram model is a special case of n-gram modeling, where the n-gram is a contiguous sequence of n items from a given sequence of text (an “item” is a single word). Word n-gram models first construct a “vocabulary” of all sequences of words in the input dataset and then make a matrix with counts of n-gram occurrences in each row.</w:t>
      </w:r>
    </w:p>
    <w:p>
      <w:pPr>
        <w:pStyle w:val="body_style__para"/>
      </w:pPr>
      <w:r>
        <w:t>Auto-Tuned N-Gram:</w:t>
      </w:r>
    </w:p>
    <w:p>
      <w:pPr>
        <w:pStyle w:val="body_style__para"/>
      </w:pPr>
      <w:r>
        <w:t>Auto-tuned n-grams automatically decide the size of n-gram to use, trying unigrams (or a bag-of-words model), bigrams, and trigrams, and then selecting the method with the best score on an out-of sample dataset. Unigrams, in this case, are individual words in the corpus. Bigrams will be any pair of words, such as “thank you” or “new york”. Trigrams are trios of sequential words, for example, “how are you”, “old brown dog”, “long, long ago”.</w:t>
      </w:r>
    </w:p>
    <w:p>
      <w:pPr>
        <w:pStyle w:val="body_style__para"/>
      </w:pPr>
      <w:r>
        <w:t>Further Text Processing:</w:t>
      </w:r>
    </w:p>
    <w:p>
      <w:pPr>
        <w:pStyle w:val="body_style__para"/>
      </w:pPr>
      <w:r>
        <w:t>This task can also use the TF-IDF transformation, which weights a word or sequence more highly if it appears more frequently within a document. It downweights words that appear more frequently between documents. This transformation performs well in a wide variety of downstream problems.</w:t>
      </w:r>
    </w:p>
    <w:p>
      <w:pPr>
        <w:pStyle w:val="body_style__para"/>
      </w:pPr>
      <w:r>
        <w:t>The task combines a text-vectorizer with an ElasticNet Regression estimator to enable gridsearches that select the best text-vectorization parameters. It includes the advanced settings option of running Singular Value Decomposition (SVD) on the vectorized text features.</w:t>
      </w:r>
    </w:p>
    <w:p>
      <w:pPr>
        <w:pStyle w:val="body_style__para"/>
      </w:pPr>
      <w:r>
        <w:t>If Japanese text is detected, the task uses MeCab to tokenize the text prior to finding word n-grams.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binary</w:t>
            </w:r>
          </w:p>
        </w:tc>
        <w:tc>
          <w:tcPr>
            <w:tcW w:type="dxa" w:w="2340"/>
            <w:tcBorders>
              <w:start w:sz="4" w:val="single"/>
              <w:top w:sz="4" w:val="single"/>
              <w:end w:sz="4" w:val="single"/>
              <w:bottom w:sz="4" w:val="single"/>
            </w:tcBorders>
          </w:tcPr>
          <w:p>
            <w:pPr>
              <w:pStyle w:val="table_body_style__para"/>
            </w:pPr>
            <w:r>
              <w:t>When True, indicates a more general presence or absence (using 1) of counts rather than the actual count or term frequency. Default is to report counts/frequencies.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decode_error</w:t>
            </w:r>
          </w:p>
        </w:tc>
        <w:tc>
          <w:tcPr>
            <w:tcW w:type="dxa" w:w="2340"/>
            <w:tcBorders>
              <w:start w:sz="4" w:val="single"/>
              <w:top w:sz="4" w:val="single"/>
              <w:end w:sz="4" w:val="single"/>
              <w:bottom w:sz="4" w:val="single"/>
            </w:tcBorders>
          </w:tcPr>
          <w:p>
            <w:pPr>
              <w:pStyle w:val="table_body_style__para"/>
            </w:pPr>
            <w:r>
              <w:t>Desired behavior when an encoding error is encountered. values: ['strict', 'ignore', 'replace']</w:t>
            </w:r>
          </w:p>
        </w:tc>
        <w:tc>
          <w:tcPr>
            <w:tcW w:type="dxa" w:w="2340"/>
            <w:tcBorders>
              <w:start w:sz="4" w:val="single"/>
              <w:top w:sz="4" w:val="single"/>
              <w:end w:sz="4" w:val="single"/>
              <w:bottom w:sz="4" w:val="single"/>
            </w:tcBorders>
          </w:tcPr>
          <w:p>
            <w:pPr>
              <w:pStyle w:val="table_body_style__para"/>
            </w:pPr>
            <w:r>
              <w:t>replace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encoding</w:t>
            </w:r>
          </w:p>
        </w:tc>
        <w:tc>
          <w:tcPr>
            <w:tcW w:type="dxa" w:w="2340"/>
            <w:tcBorders>
              <w:start w:sz="4" w:val="single"/>
              <w:top w:sz="4" w:val="single"/>
              <w:end w:sz="4" w:val="single"/>
              <w:bottom w:sz="4" w:val="single"/>
            </w:tcBorders>
          </w:tcPr>
          <w:p>
            <w:pPr>
              <w:pStyle w:val="table_body_style__para"/>
            </w:pPr>
            <w:r>
              <w:t>Unicode encoding method use for decoding files. values: ['utf-8', 'latin-1']</w:t>
            </w:r>
          </w:p>
        </w:tc>
        <w:tc>
          <w:tcPr>
            <w:tcW w:type="dxa" w:w="2340"/>
            <w:tcBorders>
              <w:start w:sz="4" w:val="single"/>
              <w:top w:sz="4" w:val="single"/>
              <w:end w:sz="4" w:val="single"/>
              <w:bottom w:sz="4" w:val="single"/>
            </w:tcBorders>
          </w:tcPr>
          <w:p>
            <w:pPr>
              <w:pStyle w:val="table_body_style__para"/>
            </w:pPr>
            <w:r>
              <w:t>utf-8</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enet_alpha</w:t>
            </w:r>
          </w:p>
        </w:tc>
        <w:tc>
          <w:tcPr>
            <w:tcW w:type="dxa" w:w="2340"/>
            <w:tcBorders>
              <w:start w:sz="4" w:val="single"/>
              <w:top w:sz="4" w:val="single"/>
              <w:end w:sz="4" w:val="single"/>
              <w:bottom w:sz="4" w:val="single"/>
            </w:tcBorders>
          </w:tcPr>
          <w:p>
            <w:pPr>
              <w:pStyle w:val="table_body_style__para"/>
            </w:pPr>
            <w:r>
              <w:t>ElasticNet mixing parameter, where 0 &lt;= alpha &lt;= 1. When alpha = 0, an L2 penalty is assigned; when alpha = 1, an L1 penalty is assigned. When 0 &lt; alpha &lt; 1, the penalty is a combination of L1 and L2. The ‘auto’ selection assigns a grid of 11 values, evenly spaced from 0.0 to 1.0. values: {'floatgrid': [0, 1],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enet_gs_folds</w:t>
            </w:r>
          </w:p>
        </w:tc>
        <w:tc>
          <w:tcPr>
            <w:tcW w:type="dxa" w:w="2340"/>
            <w:tcBorders>
              <w:start w:sz="4" w:val="single"/>
              <w:top w:sz="4" w:val="single"/>
              <w:end w:sz="4" w:val="single"/>
              <w:bottom w:sz="4" w:val="single"/>
            </w:tcBorders>
          </w:tcPr>
          <w:p>
            <w:pPr>
              <w:pStyle w:val="table_body_style__para"/>
            </w:pPr>
            <w:r>
              <w:t>Number of gridsearch folds for elastic net tuning values: [1, 100]</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enet_gs_fraction</w:t>
            </w:r>
          </w:p>
        </w:tc>
        <w:tc>
          <w:tcPr>
            <w:tcW w:type="dxa" w:w="2340"/>
            <w:tcBorders>
              <w:start w:sz="4" w:val="single"/>
              <w:top w:sz="4" w:val="single"/>
              <w:end w:sz="4" w:val="single"/>
              <w:bottom w:sz="4" w:val="single"/>
            </w:tcBorders>
          </w:tcPr>
          <w:p>
            <w:pPr>
              <w:pStyle w:val="table_body_style__para"/>
            </w:pPr>
            <w:r>
              <w:t>Fraction to holdout for gridsearch for elastic net tuning values: [1e-5, 1 - 1e-5]</w:t>
            </w:r>
          </w:p>
        </w:tc>
        <w:tc>
          <w:tcPr>
            <w:tcW w:type="dxa" w:w="2340"/>
            <w:tcBorders>
              <w:start w:sz="4" w:val="single"/>
              <w:top w:sz="4" w:val="single"/>
              <w:end w:sz="4" w:val="single"/>
              <w:bottom w:sz="4" w:val="single"/>
            </w:tcBorders>
          </w:tcPr>
          <w:p>
            <w:pPr>
              <w:pStyle w:val="table_body_style__para"/>
            </w:pPr>
            <w:r>
              <w:t>0.15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enet_gs_light</w:t>
            </w:r>
          </w:p>
        </w:tc>
        <w:tc>
          <w:tcPr>
            <w:tcW w:type="dxa" w:w="2340"/>
            <w:tcBorders>
              <w:start w:sz="4" w:val="single"/>
              <w:top w:sz="4" w:val="single"/>
              <w:end w:sz="4" w:val="single"/>
              <w:bottom w:sz="4" w:val="single"/>
            </w:tcBorders>
          </w:tcPr>
          <w:p>
            <w:pPr>
              <w:pStyle w:val="table_body_style__para"/>
            </w:pPr>
            <w:r>
              <w:t>Whether to run light gridsearch for elastic net tuning This saves time, but might not yield quite as predictive a model.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enet_n_lambda</w:t>
            </w:r>
          </w:p>
        </w:tc>
        <w:tc>
          <w:tcPr>
            <w:tcW w:type="dxa" w:w="2340"/>
            <w:tcBorders>
              <w:start w:sz="4" w:val="single"/>
              <w:top w:sz="4" w:val="single"/>
              <w:end w:sz="4" w:val="single"/>
              <w:bottom w:sz="4" w:val="single"/>
            </w:tcBorders>
          </w:tcPr>
          <w:p>
            <w:pPr>
              <w:pStyle w:val="table_body_style__para"/>
            </w:pPr>
            <w:r>
              <w:t>Number of terms use in the grid for tuning the penalty term. The grid used is a grid of enet_n_lambda numbers, spaced evenly on a log10 scale from 3.16e-5 to 3.16e-0.1. values: [2, 100]</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enet_stk_seq</w:t>
            </w:r>
          </w:p>
        </w:tc>
        <w:tc>
          <w:tcPr>
            <w:tcW w:type="dxa" w:w="2340"/>
            <w:tcBorders>
              <w:start w:sz="4" w:val="single"/>
              <w:top w:sz="4" w:val="single"/>
              <w:end w:sz="4" w:val="single"/>
              <w:bottom w:sz="4" w:val="single"/>
            </w:tcBorders>
          </w:tcPr>
          <w:p>
            <w:pPr>
              <w:pStyle w:val="table_body_style__para"/>
            </w:pPr>
            <w:r>
              <w:t>Elastic Net Stack Sequential: Whether to produce out-of-sample predictions in parallel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fit_tweedie_p</w:t>
            </w:r>
          </w:p>
        </w:tc>
        <w:tc>
          <w:tcPr>
            <w:tcW w:type="dxa" w:w="2340"/>
            <w:tcBorders>
              <w:start w:sz="4" w:val="single"/>
              <w:top w:sz="4" w:val="single"/>
              <w:end w:sz="4" w:val="single"/>
              <w:bottom w:sz="4" w:val="single"/>
            </w:tcBorders>
          </w:tcPr>
          <w:p>
            <w:pPr>
              <w:pStyle w:val="table_body_style__para"/>
            </w:pPr>
            <w:r>
              <w:t>When True, the Tweedie power parameter (tweedie_p) is automatically 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include_lower</w:t>
            </w:r>
          </w:p>
        </w:tc>
        <w:tc>
          <w:tcPr>
            <w:tcW w:type="dxa" w:w="2340"/>
            <w:tcBorders>
              <w:start w:sz="4" w:val="single"/>
              <w:top w:sz="4" w:val="single"/>
              <w:end w:sz="4" w:val="single"/>
              <w:bottom w:sz="4" w:val="single"/>
            </w:tcBorders>
          </w:tcPr>
          <w:p>
            <w:pPr>
              <w:pStyle w:val="table_body_style__para"/>
            </w:pPr>
            <w:r>
              <w:t>When True, the default, includes all terms down to unigrams in results. When False, use num_ngram.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language</w:t>
            </w:r>
          </w:p>
        </w:tc>
        <w:tc>
          <w:tcPr>
            <w:tcW w:type="dxa" w:w="2340"/>
            <w:tcBorders>
              <w:start w:sz="4" w:val="single"/>
              <w:top w:sz="4" w:val="single"/>
              <w:end w:sz="4" w:val="single"/>
              <w:bottom w:sz="4" w:val="single"/>
            </w:tcBorders>
          </w:tcPr>
          <w:p>
            <w:pPr>
              <w:pStyle w:val="table_body_style__para"/>
            </w:pPr>
            <w:r>
              <w:t>Language to use in stemmers (when available) and stop words. If ‘japanese’ is selected, the default word tokenizer used will be japanese. values: ['arabic', 'english', 'chinese', 'danish', 'dutch', 'finnish', 'french', 'german', 'hindi', 'hungarian', 'italian', 'norwegian', 'portuguese', 'romanian', 'russian', 'spanish', 'swedish', 'japanese', 'turkish', 'other']</w:t>
            </w:r>
          </w:p>
        </w:tc>
        <w:tc>
          <w:tcPr>
            <w:tcW w:type="dxa" w:w="2340"/>
            <w:tcBorders>
              <w:start w:sz="4" w:val="single"/>
              <w:top w:sz="4" w:val="single"/>
              <w:end w:sz="4" w:val="single"/>
              <w:bottom w:sz="4" w:val="single"/>
            </w:tcBorders>
          </w:tcPr>
          <w:p>
            <w:pPr>
              <w:pStyle w:val="table_body_style__para"/>
            </w:pPr>
            <w:r>
              <w:t>other</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lemmatizer</w:t>
            </w:r>
          </w:p>
        </w:tc>
        <w:tc>
          <w:tcPr>
            <w:tcW w:type="dxa" w:w="2340"/>
            <w:tcBorders>
              <w:start w:sz="4" w:val="single"/>
              <w:top w:sz="4" w:val="single"/>
              <w:end w:sz="4" w:val="single"/>
              <w:bottom w:sz="4" w:val="single"/>
            </w:tcBorders>
          </w:tcPr>
          <w:p>
            <w:pPr>
              <w:pStyle w:val="table_body_style__para"/>
            </w:pPr>
            <w:r>
              <w:t>(Early Release, contact your DataRobot representative to enable). Lemmatizer implementation to use. Lemmatization uses part-of-speech and context to determine word lemmas, and provides different results than stemming. Lemmatization is mutually exclusive with stemming and part-of-speech tagging. There are two lemmatization libraries used: the WordNet corpus from NLTK and a spaCy model. Note that the wordnet lemmatizer option differs from the wordnet stemmer option in that it uses part-of-speech tagging for more accurate lemmas at the cost of increased runtime. Currently only English is supported. values: [None, 'wordnet', 'spacy']</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use. values: ['squared', 'poisson', 'gamma', 'tweedie']</w:t>
            </w:r>
          </w:p>
        </w:tc>
        <w:tc>
          <w:tcPr>
            <w:tcW w:type="dxa" w:w="2340"/>
            <w:tcBorders>
              <w:start w:sz="4" w:val="single"/>
              <w:top w:sz="4" w:val="single"/>
              <w:end w:sz="4" w:val="single"/>
              <w:bottom w:sz="4" w:val="single"/>
            </w:tcBorders>
          </w:tcPr>
          <w:p>
            <w:pPr>
              <w:pStyle w:val="table_body_style__para"/>
            </w:pPr>
            <w:r>
              <w:t>gamma</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lowercase</w:t>
            </w:r>
          </w:p>
        </w:tc>
        <w:tc>
          <w:tcPr>
            <w:tcW w:type="dxa" w:w="2340"/>
            <w:tcBorders>
              <w:start w:sz="4" w:val="single"/>
              <w:top w:sz="4" w:val="single"/>
              <w:end w:sz="4" w:val="single"/>
              <w:bottom w:sz="4" w:val="single"/>
            </w:tcBorders>
          </w:tcPr>
          <w:p>
            <w:pPr>
              <w:pStyle w:val="table_body_style__para"/>
            </w:pPr>
            <w:r>
              <w:t>If True, converts all characters to lowercase before tokenizing. By default, False, no conversion is applied.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max_df</w:t>
            </w:r>
          </w:p>
        </w:tc>
        <w:tc>
          <w:tcPr>
            <w:tcW w:type="dxa" w:w="2340"/>
            <w:tcBorders>
              <w:start w:sz="4" w:val="single"/>
              <w:top w:sz="4" w:val="single"/>
              <w:end w:sz="4" w:val="single"/>
              <w:bottom w:sz="4" w:val="single"/>
            </w:tcBorders>
          </w:tcPr>
          <w:p>
            <w:pPr>
              <w:pStyle w:val="table_body_style__para"/>
            </w:pPr>
            <w:r>
              <w:t>Sets the document frequency maximum thresholds using either raw counts or percentages. If float, only keep words that occur less than max_df percent of the time. If int, only keep words that occur fewer than max_df times. values: '{'floatgrid': [0.0, 1.0],'intgrid': [0, 1e30]}</w:t>
            </w:r>
          </w:p>
        </w:tc>
        <w:tc>
          <w:tcPr>
            <w:tcW w:type="dxa" w:w="2340"/>
            <w:tcBorders>
              <w:start w:sz="4" w:val="single"/>
              <w:top w:sz="4" w:val="single"/>
              <w:end w:sz="4" w:val="single"/>
              <w:bottom w:sz="4" w:val="single"/>
            </w:tcBorders>
          </w:tcPr>
          <w:p>
            <w:pPr>
              <w:pStyle w:val="table_body_style__para"/>
            </w:pPr>
            <w:r>
              <w:t>0.4</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a value is specified, build a vocabulary that only considers the top max_features, ordered by term frequency, across the corpus. values: {'select': [None], 'intgrid': [1, 1e30]}</w:t>
            </w:r>
          </w:p>
        </w:tc>
        <w:tc>
          <w:tcPr>
            <w:tcW w:type="dxa" w:w="2340"/>
            <w:tcBorders>
              <w:start w:sz="4" w:val="single"/>
              <w:top w:sz="4" w:val="single"/>
              <w:end w:sz="4" w:val="single"/>
              <w:bottom w:sz="4" w:val="single"/>
            </w:tcBorders>
          </w:tcPr>
          <w:p>
            <w:pPr>
              <w:pStyle w:val="table_body_style__para"/>
            </w:pPr>
            <w:r>
              <w:t>20000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max_iter</w:t>
            </w:r>
          </w:p>
        </w:tc>
        <w:tc>
          <w:tcPr>
            <w:tcW w:type="dxa" w:w="2340"/>
            <w:tcBorders>
              <w:start w:sz="4" w:val="single"/>
              <w:top w:sz="4" w:val="single"/>
              <w:end w:sz="4" w:val="single"/>
              <w:bottom w:sz="4" w:val="single"/>
            </w:tcBorders>
          </w:tcPr>
          <w:p>
            <w:pPr>
              <w:pStyle w:val="table_body_style__para"/>
            </w:pPr>
            <w:r>
              <w:t>The maximum number of iterations values: [1, 1e6]</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max_samples</w:t>
            </w:r>
          </w:p>
        </w:tc>
        <w:tc>
          <w:tcPr>
            <w:tcW w:type="dxa" w:w="2340"/>
            <w:tcBorders>
              <w:start w:sz="4" w:val="single"/>
              <w:top w:sz="4" w:val="single"/>
              <w:end w:sz="4" w:val="single"/>
              <w:bottom w:sz="4" w:val="single"/>
            </w:tcBorders>
          </w:tcPr>
          <w:p>
            <w:pPr>
              <w:pStyle w:val="table_body_style__para"/>
            </w:pPr>
            <w:r>
              <w:t>Maximum sample size, in megabytes, used for training. values: {'float': [0, 1000], 'select': ['None']}</w:t>
            </w:r>
          </w:p>
        </w:tc>
        <w:tc>
          <w:tcPr>
            <w:tcW w:type="dxa" w:w="2340"/>
            <w:tcBorders>
              <w:start w:sz="4" w:val="single"/>
              <w:top w:sz="4" w:val="single"/>
              <w:end w:sz="4" w:val="single"/>
              <w:bottom w:sz="4" w:val="single"/>
            </w:tcBorders>
          </w:tcPr>
          <w:p>
            <w:pPr>
              <w:pStyle w:val="table_body_style__para"/>
            </w:pPr>
            <w:r>
              <w:t>500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metric_ace</w:t>
            </w:r>
          </w:p>
        </w:tc>
        <w:tc>
          <w:tcPr>
            <w:tcW w:type="dxa" w:w="2340"/>
            <w:tcBorders>
              <w:start w:sz="4" w:val="single"/>
              <w:top w:sz="4" w:val="single"/>
              <w:end w:sz="4" w:val="single"/>
              <w:bottom w:sz="4" w:val="single"/>
            </w:tcBorders>
          </w:tcPr>
          <w:p>
            <w:pPr>
              <w:pStyle w:val="table_body_style__para"/>
            </w:pPr>
            <w:r>
              <w:t>Metric to base the ACE calculation on, used for stacked predictions. If None, no ACE score is calculated.</w:t>
            </w:r>
          </w:p>
        </w:tc>
        <w:tc>
          <w:tcPr>
            <w:tcW w:type="dxa" w:w="2340"/>
            <w:tcBorders>
              <w:start w:sz="4" w:val="single"/>
              <w:top w:sz="4" w:val="single"/>
              <w:end w:sz="4" w:val="single"/>
              <w:bottom w:sz="4" w:val="single"/>
            </w:tcBorders>
          </w:tcPr>
          <w:p>
            <w:pPr>
              <w:pStyle w:val="table_body_style__para"/>
            </w:pPr>
            <w:r>
              <w:t>Gamma Deviance</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min_df</w:t>
            </w:r>
          </w:p>
        </w:tc>
        <w:tc>
          <w:tcPr>
            <w:tcW w:type="dxa" w:w="2340"/>
            <w:tcBorders>
              <w:start w:sz="4" w:val="single"/>
              <w:top w:sz="4" w:val="single"/>
              <w:end w:sz="4" w:val="single"/>
              <w:bottom w:sz="4" w:val="single"/>
            </w:tcBorders>
          </w:tcPr>
          <w:p>
            <w:pPr>
              <w:pStyle w:val="table_body_style__para"/>
            </w:pPr>
            <w:r>
              <w:t>Sets the document frequency minimum thresholds using either raw counts or percentages. If float, only keep words that occur greater than min_df percent of the time. If int, only keep words that occur more than min_df times. values: {'floatgrid': [0.0, 1.0],'intgrid': [0, 1e30]}</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min_tc</w:t>
            </w:r>
          </w:p>
        </w:tc>
        <w:tc>
          <w:tcPr>
            <w:tcW w:type="dxa" w:w="2340"/>
            <w:tcBorders>
              <w:start w:sz="4" w:val="single"/>
              <w:top w:sz="4" w:val="single"/>
              <w:end w:sz="4" w:val="single"/>
              <w:bottom w:sz="4" w:val="single"/>
            </w:tcBorders>
          </w:tcPr>
          <w:p>
            <w:pPr>
              <w:pStyle w:val="table_body_style__para"/>
            </w:pPr>
            <w:r>
              <w:t>Minimum term count for TF-IDF. values: [0, int(1e9)]</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n_features</w:t>
            </w:r>
          </w:p>
        </w:tc>
        <w:tc>
          <w:tcPr>
            <w:tcW w:type="dxa" w:w="2340"/>
            <w:tcBorders>
              <w:start w:sz="4" w:val="single"/>
              <w:top w:sz="4" w:val="single"/>
              <w:end w:sz="4" w:val="single"/>
              <w:bottom w:sz="4" w:val="single"/>
            </w:tcBorders>
          </w:tcPr>
          <w:p>
            <w:pPr>
              <w:pStyle w:val="table_body_style__para"/>
            </w:pPr>
            <w:r>
              <w:t>Number of features (buckets) the hashing algorithm will use. Used only if use_hashing is True. values: [1, 2**20]</w:t>
            </w:r>
          </w:p>
        </w:tc>
        <w:tc>
          <w:tcPr>
            <w:tcW w:type="dxa" w:w="2340"/>
            <w:tcBorders>
              <w:start w:sz="4" w:val="single"/>
              <w:top w:sz="4" w:val="single"/>
              <w:end w:sz="4" w:val="single"/>
              <w:bottom w:sz="4" w:val="single"/>
            </w:tcBorders>
          </w:tcPr>
          <w:p>
            <w:pPr>
              <w:pStyle w:val="table_body_style__para"/>
            </w:pPr>
            <w:r>
              <w:t>262144</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norm</w:t>
            </w:r>
          </w:p>
        </w:tc>
        <w:tc>
          <w:tcPr>
            <w:tcW w:type="dxa" w:w="2340"/>
            <w:tcBorders>
              <w:start w:sz="4" w:val="single"/>
              <w:top w:sz="4" w:val="single"/>
              <w:end w:sz="4" w:val="single"/>
              <w:bottom w:sz="4" w:val="single"/>
            </w:tcBorders>
          </w:tcPr>
          <w:p>
            <w:pPr>
              <w:pStyle w:val="table_body_style__para"/>
            </w:pPr>
            <w:r>
              <w:t>Norm used to normalize term vectors. If None, no normalization occurs. values: [None, 'l1', 'l2']</w:t>
            </w:r>
          </w:p>
        </w:tc>
        <w:tc>
          <w:tcPr>
            <w:tcW w:type="dxa" w:w="2340"/>
            <w:tcBorders>
              <w:start w:sz="4" w:val="single"/>
              <w:top w:sz="4" w:val="single"/>
              <w:end w:sz="4" w:val="single"/>
              <w:bottom w:sz="4" w:val="single"/>
            </w:tcBorders>
          </w:tcPr>
          <w:p>
            <w:pPr>
              <w:pStyle w:val="table_body_style__para"/>
            </w:pPr>
            <w:r>
              <w:t>l2</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num_ngram</w:t>
            </w:r>
          </w:p>
        </w:tc>
        <w:tc>
          <w:tcPr>
            <w:tcW w:type="dxa" w:w="2340"/>
            <w:tcBorders>
              <w:start w:sz="4" w:val="single"/>
              <w:top w:sz="4" w:val="single"/>
              <w:end w:sz="4" w:val="single"/>
              <w:bottom w:sz="4" w:val="single"/>
            </w:tcBorders>
          </w:tcPr>
          <w:p>
            <w:pPr>
              <w:pStyle w:val="table_body_style__para"/>
            </w:pPr>
            <w:r>
              <w:t>Number of ngrams to use in the vectorizer. If include_lower == True than also includes all values down to 1 values: [1, 1e30]</w:t>
            </w:r>
          </w:p>
        </w:tc>
        <w:tc>
          <w:tcPr>
            <w:tcW w:type="dxa" w:w="2340"/>
            <w:tcBorders>
              <w:start w:sz="4" w:val="single"/>
              <w:top w:sz="4" w:val="single"/>
              <w:end w:sz="4" w:val="single"/>
              <w:bottom w:sz="4" w:val="single"/>
            </w:tcBorders>
          </w:tcPr>
          <w:p>
            <w:pPr>
              <w:pStyle w:val="table_body_style__para"/>
            </w:pPr>
            <w:r>
              <w:t>[2, 3]</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segmenter</w:t>
            </w:r>
          </w:p>
        </w:tc>
        <w:tc>
          <w:tcPr>
            <w:tcW w:type="dxa" w:w="2340"/>
            <w:tcBorders>
              <w:start w:sz="4" w:val="single"/>
              <w:top w:sz="4" w:val="single"/>
              <w:end w:sz="4" w:val="single"/>
              <w:bottom w:sz="4" w:val="single"/>
            </w:tcBorders>
          </w:tcPr>
          <w:p>
            <w:pPr>
              <w:pStyle w:val="table_body_style__para"/>
            </w:pPr>
            <w:r>
              <w:t>Legacy parameter, superseded by tokenizer. If set to ‘japanese’, tokenizer and language are set appropriately. values:[None, 'japanese']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smooth_idf</w:t>
            </w:r>
          </w:p>
        </w:tc>
        <w:tc>
          <w:tcPr>
            <w:tcW w:type="dxa" w:w="2340"/>
            <w:tcBorders>
              <w:start w:sz="4" w:val="single"/>
              <w:top w:sz="4" w:val="single"/>
              <w:end w:sz="4" w:val="single"/>
              <w:bottom w:sz="4" w:val="single"/>
            </w:tcBorders>
          </w:tcPr>
          <w:p>
            <w:pPr>
              <w:pStyle w:val="table_body_style__para"/>
            </w:pPr>
            <w:r>
              <w:t>When True, smooth weights by adding 1 to all document frequencies. This has the effect of acting as if a document containing every term exactly once was added to the corpus.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stemmer</w:t>
            </w:r>
          </w:p>
        </w:tc>
        <w:tc>
          <w:tcPr>
            <w:tcW w:type="dxa" w:w="2340"/>
            <w:tcBorders>
              <w:start w:sz="4" w:val="single"/>
              <w:top w:sz="4" w:val="single"/>
              <w:end w:sz="4" w:val="single"/>
              <w:bottom w:sz="4" w:val="single"/>
            </w:tcBorders>
          </w:tcPr>
          <w:p>
            <w:pPr>
              <w:pStyle w:val="table_body_style__para"/>
            </w:pPr>
            <w:r>
              <w:t>NLTK word stemmer to use when analyzer=’word’. values: [None, 'snowball', 'lancaster', 'porter', 'wordnet']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stop_words</w:t>
            </w:r>
          </w:p>
        </w:tc>
        <w:tc>
          <w:tcPr>
            <w:tcW w:type="dxa" w:w="2340"/>
            <w:tcBorders>
              <w:start w:sz="4" w:val="single"/>
              <w:top w:sz="4" w:val="single"/>
              <w:end w:sz="4" w:val="single"/>
              <w:bottom w:sz="4" w:val="single"/>
            </w:tcBorders>
          </w:tcPr>
          <w:p>
            <w:pPr>
              <w:pStyle w:val="table_body_style__para"/>
            </w:pPr>
            <w:r>
              <w:t>If True, removes stop words in the vectorizer results (defaults to False). The language parameter specifies which stop words to consider. values: {'select':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sublinear_tf</w:t>
            </w:r>
          </w:p>
        </w:tc>
        <w:tc>
          <w:tcPr>
            <w:tcW w:type="dxa" w:w="2340"/>
            <w:tcBorders>
              <w:start w:sz="4" w:val="single"/>
              <w:top w:sz="4" w:val="single"/>
              <w:end w:sz="4" w:val="single"/>
              <w:bottom w:sz="4" w:val="single"/>
            </w:tcBorders>
          </w:tcPr>
          <w:p>
            <w:pPr>
              <w:pStyle w:val="table_body_style__para"/>
            </w:pPr>
            <w:r>
              <w:t>Apply sublinear term frequency scaling (replace tf `with `1 + log(tf)).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svd_algorithm</w:t>
            </w:r>
          </w:p>
        </w:tc>
        <w:tc>
          <w:tcPr>
            <w:tcW w:type="dxa" w:w="2340"/>
            <w:tcBorders>
              <w:start w:sz="4" w:val="single"/>
              <w:top w:sz="4" w:val="single"/>
              <w:end w:sz="4" w:val="single"/>
              <w:bottom w:sz="4" w:val="single"/>
            </w:tcBorders>
          </w:tcPr>
          <w:p>
            <w:pPr>
              <w:pStyle w:val="table_body_style__para"/>
            </w:pPr>
            <w:r>
              <w:t>Deprecated. SVD solver to use for finding singular vector. We always use ‘randomized’, regardless of this value. values: [None, 'randomized', 'arpack']</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svd_max_components</w:t>
            </w:r>
          </w:p>
        </w:tc>
        <w:tc>
          <w:tcPr>
            <w:tcW w:type="dxa" w:w="2340"/>
            <w:tcBorders>
              <w:start w:sz="4" w:val="single"/>
              <w:top w:sz="4" w:val="single"/>
              <w:end w:sz="4" w:val="single"/>
              <w:bottom w:sz="4" w:val="single"/>
            </w:tcBorders>
          </w:tcPr>
          <w:p>
            <w:pPr>
              <w:pStyle w:val="table_body_style__para"/>
            </w:pPr>
            <w:r>
              <w:t>Maximum number of components (to manage memory in the metablueprint) to keep. values: [1, int(1e5)]</w:t>
            </w:r>
          </w:p>
        </w:tc>
        <w:tc>
          <w:tcPr>
            <w:tcW w:type="dxa" w:w="2340"/>
            <w:tcBorders>
              <w:start w:sz="4" w:val="single"/>
              <w:top w:sz="4" w:val="single"/>
              <w:end w:sz="4" w:val="single"/>
              <w:bottom w:sz="4" w:val="single"/>
            </w:tcBorders>
          </w:tcPr>
          <w:p>
            <w:pPr>
              <w:pStyle w:val="table_body_style__para"/>
            </w:pPr>
            <w:r>
              <w:t>1000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svd_n_components</w:t>
            </w:r>
          </w:p>
        </w:tc>
        <w:tc>
          <w:tcPr>
            <w:tcW w:type="dxa" w:w="2340"/>
            <w:tcBorders>
              <w:start w:sz="4" w:val="single"/>
              <w:top w:sz="4" w:val="single"/>
              <w:end w:sz="4" w:val="single"/>
              <w:bottom w:sz="4" w:val="single"/>
            </w:tcBorders>
          </w:tcPr>
          <w:p>
            <w:pPr>
              <w:pStyle w:val="table_body_style__para"/>
            </w:pPr>
            <w:r>
              <w:t>Maximum number of singular values/vectors to keep. values: [10, 500]</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svd_n_iter</w:t>
            </w:r>
          </w:p>
        </w:tc>
        <w:tc>
          <w:tcPr>
            <w:tcW w:type="dxa" w:w="2340"/>
            <w:tcBorders>
              <w:start w:sz="4" w:val="single"/>
              <w:top w:sz="4" w:val="single"/>
              <w:end w:sz="4" w:val="single"/>
              <w:bottom w:sz="4" w:val="single"/>
            </w:tcBorders>
          </w:tcPr>
          <w:p>
            <w:pPr>
              <w:pStyle w:val="table_body_style__para"/>
            </w:pPr>
            <w:r>
              <w:t>Number of iterations for the randomized SVD solver. values: [0, 10]</w:t>
            </w:r>
          </w:p>
        </w:tc>
        <w:tc>
          <w:tcPr>
            <w:tcW w:type="dxa" w:w="2340"/>
            <w:tcBorders>
              <w:start w:sz="4" w:val="single"/>
              <w:top w:sz="4" w:val="single"/>
              <w:end w:sz="4" w:val="single"/>
              <w:bottom w:sz="4" w:val="single"/>
            </w:tcBorders>
          </w:tcPr>
          <w:p>
            <w:pPr>
              <w:pStyle w:val="table_body_style__para"/>
            </w:pPr>
            <w:r>
              <w:t>2</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svd_tol</w:t>
            </w:r>
          </w:p>
        </w:tc>
        <w:tc>
          <w:tcPr>
            <w:tcW w:type="dxa" w:w="2340"/>
            <w:tcBorders>
              <w:start w:sz="4" w:val="single"/>
              <w:top w:sz="4" w:val="single"/>
              <w:end w:sz="4" w:val="single"/>
              <w:bottom w:sz="4" w:val="single"/>
            </w:tcBorders>
          </w:tcPr>
          <w:p>
            <w:pPr>
              <w:pStyle w:val="table_body_style__para"/>
            </w:pPr>
            <w:r>
              <w:t>Deprecated. Tolerance of ARPACK, which is no longer supported values: [0, 1]</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tokenizer</w:t>
            </w:r>
          </w:p>
        </w:tc>
        <w:tc>
          <w:tcPr>
            <w:tcW w:type="dxa" w:w="2340"/>
            <w:tcBorders>
              <w:start w:sz="4" w:val="single"/>
              <w:top w:sz="4" w:val="single"/>
              <w:end w:sz="4" w:val="single"/>
              <w:bottom w:sz="4" w:val="single"/>
            </w:tcBorders>
          </w:tcPr>
          <w:p>
            <w:pPr>
              <w:pStyle w:val="table_body_style__para"/>
            </w:pPr>
            <w:r>
              <w:t>NLTK word tokenizer (see http://www.nltk.org/api/nltk.tokenize.html). Only considered when analyzer is set to ‘word’. If None, use the default scikit-learn vectorizer. If language is japanese, the ‘tiny-segmenter-jp’ tokenizer is used. values: [None, 'space', 'wordpunct', 'tweet', 'treebank', 'tiny-segmenter-jp', 'mecab' ]</w:t>
            </w:r>
          </w:p>
        </w:tc>
        <w:tc>
          <w:tcPr>
            <w:tcW w:type="dxa" w:w="2340"/>
            <w:tcBorders>
              <w:start w:sz="4" w:val="single"/>
              <w:top w:sz="4" w:val="single"/>
              <w:end w:sz="4" w:val="single"/>
              <w:bottom w:sz="4" w:val="single"/>
            </w:tcBorders>
          </w:tcPr>
          <w:p>
            <w:pPr>
              <w:pStyle w:val="table_body_style__para"/>
            </w:pPr>
            <w:r>
              <w:t>sklearn_tokenizer</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The tolerance for the optimization: if the updates are smaller than tol, the optimization code checks the dual gap for optimality and continues until it is smaller than tol. values: [1e-10, 1e10]</w:t>
            </w:r>
          </w:p>
        </w:tc>
        <w:tc>
          <w:tcPr>
            <w:tcW w:type="dxa" w:w="2340"/>
            <w:tcBorders>
              <w:start w:sz="4" w:val="single"/>
              <w:top w:sz="4" w:val="single"/>
              <w:end w:sz="4" w:val="single"/>
              <w:bottom w:sz="4" w:val="single"/>
            </w:tcBorders>
          </w:tcPr>
          <w:p>
            <w:pPr>
              <w:pStyle w:val="table_body_style__para"/>
            </w:pPr>
            <w:r>
              <w:t>0.0001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Tweedie power to pass to the ElasticNet model. values: [1.0, 2.0]</w:t>
            </w:r>
          </w:p>
        </w:tc>
        <w:tc>
          <w:tcPr>
            <w:tcW w:type="dxa" w:w="2340"/>
            <w:tcBorders>
              <w:start w:sz="4" w:val="single"/>
              <w:top w:sz="4" w:val="single"/>
              <w:end w:sz="4" w:val="single"/>
              <w:bottom w:sz="4" w:val="single"/>
            </w:tcBorders>
          </w:tcPr>
          <w:p>
            <w:pPr>
              <w:pStyle w:val="table_body_style__para"/>
            </w:pPr>
            <w:r>
              <w:t>1.5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use_bns</w:t>
            </w:r>
          </w:p>
        </w:tc>
        <w:tc>
          <w:tcPr>
            <w:tcW w:type="dxa" w:w="2340"/>
            <w:tcBorders>
              <w:start w:sz="4" w:val="single"/>
              <w:top w:sz="4" w:val="single"/>
              <w:end w:sz="4" w:val="single"/>
              <w:bottom w:sz="4" w:val="single"/>
            </w:tcBorders>
          </w:tcPr>
          <w:p>
            <w:pPr>
              <w:pStyle w:val="table_body_style__para"/>
            </w:pPr>
            <w:r>
              <w:t>When True, enables bi-normal separation reweighting, which can enhance vector representations. Defaults to False. values: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use_char_preprocessing</w:t>
            </w:r>
          </w:p>
        </w:tc>
        <w:tc>
          <w:tcPr>
            <w:tcW w:type="dxa" w:w="2340"/>
            <w:tcBorders>
              <w:start w:sz="4" w:val="single"/>
              <w:top w:sz="4" w:val="single"/>
              <w:end w:sz="4" w:val="single"/>
              <w:bottom w:sz="4" w:val="single"/>
            </w:tcBorders>
          </w:tcPr>
          <w:p>
            <w:pPr>
              <w:pStyle w:val="table_body_style__para"/>
            </w:pPr>
            <w:r>
              <w:t>When True (the default), preprocess text by replacing non-ASCII characters with whitespace.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use_delta</w:t>
            </w:r>
          </w:p>
        </w:tc>
        <w:tc>
          <w:tcPr>
            <w:tcW w:type="dxa" w:w="2340"/>
            <w:tcBorders>
              <w:start w:sz="4" w:val="single"/>
              <w:top w:sz="4" w:val="single"/>
              <w:end w:sz="4" w:val="single"/>
              <w:bottom w:sz="4" w:val="single"/>
            </w:tcBorders>
          </w:tcPr>
          <w:p>
            <w:pPr>
              <w:pStyle w:val="table_body_style__para"/>
            </w:pPr>
            <w:r>
              <w:t>When True, enables delta TF-IDF reweighting (values are weighted by calculating the difference of a word’s TF-IDF scores). Defaults to False. values: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use_hashing</w:t>
            </w:r>
          </w:p>
        </w:tc>
        <w:tc>
          <w:tcPr>
            <w:tcW w:type="dxa" w:w="2340"/>
            <w:tcBorders>
              <w:start w:sz="4" w:val="single"/>
              <w:top w:sz="4" w:val="single"/>
              <w:end w:sz="4" w:val="single"/>
              <w:bottom w:sz="4" w:val="single"/>
            </w:tcBorders>
          </w:tcPr>
          <w:p>
            <w:pPr>
              <w:pStyle w:val="table_body_style__para"/>
            </w:pPr>
            <w:r>
              <w:t>When True, uses the hashing trick to find token string names for feature integer index mapping. Defaults to False.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use_idf</w:t>
            </w:r>
          </w:p>
        </w:tc>
        <w:tc>
          <w:tcPr>
            <w:tcW w:type="dxa" w:w="2340"/>
            <w:tcBorders>
              <w:start w:sz="4" w:val="single"/>
              <w:top w:sz="4" w:val="single"/>
              <w:end w:sz="4" w:val="single"/>
              <w:bottom w:sz="4" w:val="single"/>
            </w:tcBorders>
          </w:tcPr>
          <w:p>
            <w:pPr>
              <w:pStyle w:val="table_body_style__para"/>
            </w:pPr>
            <w:r>
              <w:t>When True (the default), enables inverse-document-frequency reweighting.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use_marisa</w:t>
            </w:r>
          </w:p>
        </w:tc>
        <w:tc>
          <w:tcPr>
            <w:tcW w:type="dxa" w:w="2340"/>
            <w:tcBorders>
              <w:start w:sz="4" w:val="single"/>
              <w:top w:sz="4" w:val="single"/>
              <w:end w:sz="4" w:val="single"/>
              <w:bottom w:sz="4" w:val="single"/>
            </w:tcBorders>
          </w:tcPr>
          <w:p>
            <w:pPr>
              <w:pStyle w:val="table_body_style__para"/>
            </w:pPr>
            <w:r>
              <w:t>When True (the default), uses the MARISA algorithm to store vocabulary. MARISA is a space-efficient trie data structure (see https://en.wikipedia.org/wiki/Trie).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use_term_frequency</w:t>
            </w:r>
          </w:p>
        </w:tc>
        <w:tc>
          <w:tcPr>
            <w:tcW w:type="dxa" w:w="2340"/>
            <w:tcBorders>
              <w:start w:sz="4" w:val="single"/>
              <w:top w:sz="4" w:val="single"/>
              <w:end w:sz="4" w:val="single"/>
              <w:bottom w:sz="4" w:val="single"/>
            </w:tcBorders>
          </w:tcPr>
          <w:p>
            <w:pPr>
              <w:pStyle w:val="table_body_style__para"/>
            </w:pPr>
            <w:r>
              <w:t>Controls whether to use DictVectorizer or CountVectorizer values: [False, True]</w:t>
            </w:r>
          </w:p>
        </w:tc>
        <w:tc>
          <w:tcPr>
            <w:tcW w:type="dxa" w:w="2340"/>
            <w:tcBorders>
              <w:start w:sz="4" w:val="single"/>
              <w:top w:sz="4" w:val="single"/>
              <w:end w:sz="4" w:val="single"/>
              <w:bottom w:sz="4" w:val="single"/>
            </w:tcBorders>
          </w:tcPr>
          <w:p>
            <w:pPr>
              <w:pStyle w:val="table_body_style__para"/>
            </w:pPr>
            <w:r>
              <w:t>True</w:t>
            </w:r>
          </w:p>
        </w:tc>
      </w:tr>
    </w:tbl>
    <w:p>
      <w:pPr>
        <w:pStyle w:val="H1_style__para"/>
      </w:pPr>
      <w:r>
        <w:t xml:space="preserve">5.3.3   </w:t>
      </w:r>
      <w:r>
        <w:t>Single Column Selector</w:t>
      </w:r>
    </w:p>
    <w:p>
      <w:pPr>
        <w:pStyle w:val="body_style__para"/>
      </w:pPr>
      <w:r>
        <w:t>Task that selects and filters for a single column from the dataset and enables other tasks in the pipeline to apply transformations only to this column.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column_name</w:t>
            </w:r>
          </w:p>
        </w:tc>
        <w:tc>
          <w:tcPr>
            <w:tcW w:type="dxa" w:w="2340"/>
            <w:tcBorders>
              <w:start w:sz="4" w:val="single"/>
              <w:top w:sz="4" w:val="single"/>
              <w:end w:sz="4" w:val="single"/>
              <w:bottom w:sz="4" w:val="single"/>
            </w:tcBorders>
          </w:tcPr>
          <w:p>
            <w:pPr>
              <w:pStyle w:val="table_body_style__para"/>
            </w:pPr>
            <w:r>
              <w:t>Name of the column to select.</w:t>
            </w:r>
          </w:p>
        </w:tc>
        <w:tc>
          <w:tcPr>
            <w:tcW w:type="dxa" w:w="2340"/>
            <w:tcBorders>
              <w:start w:sz="4" w:val="single"/>
              <w:top w:sz="4" w:val="single"/>
              <w:end w:sz="4" w:val="single"/>
              <w:bottom w:sz="4" w:val="single"/>
            </w:tcBorders>
          </w:tcPr>
          <w:p>
            <w:pPr>
              <w:pStyle w:val="table_body_style__para"/>
            </w:pPr>
            <w:r>
              <w:t>6b5feab1b4ec84a4ec82ac28ec8b9ceab3b5ec82ac29</w:t>
            </w:r>
          </w:p>
        </w:tc>
      </w:tr>
    </w:tbl>
    <w:p>
      <w:pPr>
        <w:pStyle w:val="H1_style__para"/>
      </w:pPr>
      <w:r>
        <w:t xml:space="preserve">5.3.4   </w:t>
      </w:r>
      <w:r>
        <w:t>Bind branches</w:t>
      </w:r>
    </w:p>
    <w:p>
      <w:pPr>
        <w:pStyle w:val="body_style__para"/>
      </w:pPr>
      <w:r>
        <w:t>DataRobot splits up input data by data type, and implements separate data processing workflows for each data type.  Therefore, numeric data, categorical data, text data, etc. all get preprocessing workflows optimized for that data type, for example imputing missing values for numerics, one-hot encoding categoricals, and ngrams + tf-idf weighting for text. DataRobot’s modeling tasks all know how to handle these types of data, and can take the output from the preprocessing directly as input.</w:t>
      </w:r>
    </w:p>
    <w:p>
      <w:pPr>
        <w:pStyle w:val="body_style__para"/>
      </w:pPr>
      <w:r>
        <w:t>However, DataRobot’s more advanced blueprints might implement several different ways of preprocessing the same data type, e.g. searching for Box-Cox transformations and searching for polynomial transformations for numeric variables, or calculating actuarial credibility ratios and one-hot encoding for categorical variables.</w:t>
      </w:r>
    </w:p>
    <w:p>
      <w:pPr>
        <w:pStyle w:val="body_style__para"/>
      </w:pPr>
      <w:r>
        <w:t>The bind tasks operates within a data type (numeric, categorical, text, etc.) and binds together the output of all the different preprocessing pipelines within that data type.  The combined output is then ready to pass to the modeling task as a single input.</w:t>
      </w:r>
    </w:p>
    <w:p>
      <w:pPr>
        <w:pStyle w:val="H1_style__para"/>
      </w:pPr>
      <w:r>
        <w:t xml:space="preserve">5.3.5   </w:t>
      </w:r>
      <w:r>
        <w:t>Extreme Gradient Boosting Regressor with Grid Search and Early Stopping support</w:t>
      </w:r>
    </w:p>
    <w:p>
      <w:pPr>
        <w:pStyle w:val="body_style__para"/>
      </w:pPr>
      <w:r>
        <w:t>Gradient Boosting Machines:</w:t>
      </w:r>
    </w:p>
    <w:p>
      <w:pPr>
        <w:pStyle w:val="body_style__para"/>
      </w:pPr>
      <w:r>
        <w:t>Gradient Boosting Machines (or Generalized Boosted Models, depending on who you ask to explain the acronym ‘GBM’) are an advanced algorithm for fitting extremely accurate predictive models. GBMs have won a number of recent predictive modeling competitions and are considered by many data scientists to be the most versatile and useful predictive modeling algorithm. GBMs require very little preprocessing, elegantly handle missing data, strike a good balance between bias and variance, and are typically able to find complicated interaction terms, making them a useful “Swiss army knife” of predictive models.</w:t>
      </w:r>
    </w:p>
    <w:p>
      <w:pPr>
        <w:pStyle w:val="body_style__para"/>
      </w:pPr>
      <w:r>
        <w:t>GBMs are a generalization of Freund and Schapire’s adaboost algorithm (1995) that handles arbitrary loss functions. They are very similar in concept to random forests, in that they fit individual decision trees to random re-samples of input data, where each tree sees a bootstrap sample of the rows of the dataset and N arbitrarily chosen columns, where N is a configurable parameter of the model. GBMs differ from random forests in a single major aspect: rather than fitting the trees independently, the GBM fits each successive tree to the residual errors from all the previous trees combined. This is advantageous, as the model focuses each iteration on the examples that are most difficult to predict (and therefore most useful to get correct).</w:t>
      </w:r>
    </w:p>
    <w:p>
      <w:pPr>
        <w:pStyle w:val="body_style__para"/>
      </w:pPr>
      <w:r>
        <w:t>Due to their iterative nature, GBMs are almost guaranteed to overfit the training data, given enough iterations. Therefore, the 2 critical parameters of the algorithm are the learning rate (or how fast the model fits the data) and the number of trees the model is allowed to fit. It is critical to tune one of these 2 parameters, and when done correctly, GBMs are capable of finding the exact point in the training data where overfitting begins, and halt one iteration prior to that point. In this manner GBMs are usually capable of squeezing every last bit of information out of the training set and producing a model with the highest possible accuracy without overfitting.</w:t>
      </w:r>
    </w:p>
    <w:p>
      <w:pPr>
        <w:pStyle w:val="body_style__para"/>
      </w:pPr>
      <w:r>
        <w:t>Extreme Gradient Boosting (XGBoost) is a very efficient, parallel version of GBM that has won a large number of Kaggle competitions. The base algorithm is very similar to GBM in R or in Python, but it has been heavily optimized and tweaked for faster runtimes and higher predictive accuracy.</w:t>
      </w:r>
    </w:p>
    <w:p>
      <w:pPr>
        <w:pStyle w:val="body_style__para"/>
      </w:pPr>
      <w:r>
        <w:t>Loss Function:</w:t>
      </w:r>
    </w:p>
    <w:p>
      <w:pPr>
        <w:pStyle w:val="body_style__para"/>
      </w:pPr>
      <w:r>
        <w:t>The XGBoost regressor uses least-squares loss by default, but can also use: tweedie loss for zero-inflated positive distributions, poisson loss for count problems, and gamma loss for right skewed positive distributions.</w:t>
      </w:r>
    </w:p>
    <w:p>
      <w:pPr>
        <w:pStyle w:val="body_style__para"/>
      </w:pPr>
      <w:r>
        <w:t>Grid Search Support:</w:t>
      </w:r>
    </w:p>
    <w:p>
      <w:pPr>
        <w:pStyle w:val="body_style__para"/>
      </w:pPr>
      <w:r>
        <w:t>Grid search is supported in this task. During training, grid search is run to estimate the optimal XGBoost parameter values that yield the best performance (evaluated by the configured loss function ). The grid search runs on a 70/30 train/test split within the training data; the estimated score uses 30% of the training data split. After the grid search completes and best tuning parameters are found, the final model is retrained on 100% of training data. Validation scores of the final model are different from the validation scores of the grid search.</w:t>
      </w:r>
    </w:p>
    <w:p>
      <w:pPr>
        <w:pStyle w:val="body_style__para"/>
      </w:pPr>
      <w:r>
        <w:t>Grid search is run on the task parameter with one of the following types: ‘intgrid’, ‘floatgrid’, ‘listgrid(int)’, ‘listgrid(float)’, ‘selectgrid’, or ‘multi’. Refer to the Parameters section for details of task parameter definitions.</w:t>
      </w:r>
    </w:p>
    <w:p>
      <w:pPr>
        <w:pStyle w:val="body_style__para"/>
      </w:pPr>
      <w:r>
        <w:t>For each grid search parameter, the search space is defined by the parameter values. Refer to the Parameters section for details of task parameter definitions.</w:t>
      </w:r>
    </w:p>
    <w:p>
      <w:pPr>
        <w:pStyle w:val="body_style__para"/>
      </w:pPr>
      <w:r>
        <w:t>Early Stopping Support:</w:t>
      </w:r>
    </w:p>
    <w:p>
      <w:pPr>
        <w:pStyle w:val="body_style__para"/>
      </w:pPr>
      <w:r>
        <w:t>The Early Stopping Extreme Gradient Boosting model also uses early stopping to determine the best number of trees. Early stopping is a method for determining the number of trees to use for a boosted trees model. The training data is split into a training set and a test set, and at each iteration the model is scored on the test set. If test set performance decreases for 200 iterations (tunable in Advanced Tuning), the training procedure stops and the model returns the fit from the best tree seen so far. The approach saves time by not continuing past the point where it is clear that the model is overfitting and further trees will not result in more accuracy.</w:t>
      </w:r>
    </w:p>
    <w:p>
      <w:pPr>
        <w:pStyle w:val="body_style__para"/>
      </w:pPr>
      <w:r>
        <w:t>Note that the early stopping test set uses a 90/10 train/test split within the training data for a given model. For example, a 64% model on the Leaderboard will internally use 57.6% of the data for training, and 6.4% of the data for early stopping. A 100% model on the leaderboard will internally use 90% of the data for training and 10% of the data for early stopping.</w:t>
      </w:r>
    </w:p>
    <w:p>
      <w:pPr>
        <w:pStyle w:val="body_style__para"/>
      </w:pPr>
      <w:r>
        <w:t>Since the early stopping test set was used for early stopping, it cannot be used for training.</w:t>
      </w:r>
    </w:p>
    <w:p>
      <w:pPr>
        <w:pStyle w:val="body_style__para"/>
      </w:pPr>
      <w:r>
        <w:t>This limitation also applies to grid search: within the grid search train/test split, the model will use a 90/10 train/test split for early stopping.</w:t>
      </w:r>
    </w:p>
    <w:p>
      <w:pPr>
        <w:pStyle w:val="body_style__para"/>
      </w:pPr>
      <w:r>
        <w:t>Please note: DataRobot DOES NOT use the early stoping logic from open-source XGBoost (also known as early_stopping_rounds). DataRobot instead uses custom early stopping logic with 2 parameters: smooth_interval and interval.  DataRobot does a moving average of the loss over the last smooth_interval iterations, and then stops after interval rounds of increasing loss.</w:t>
      </w:r>
    </w:p>
    <w:p>
      <w:pPr>
        <w:pStyle w:val="body_style__para"/>
      </w:pPr>
      <w:r>
        <w:t>To replicate behavior similar to open-source XGBoost, you can set smooth_interval=2 and then interval=desired_early_stopping_rounds.  This will still apply some smoothing to the loss function, resulting in it stopping a little bit later than open-source XGBoost.</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colsample_bylevel</w:t>
            </w:r>
          </w:p>
        </w:tc>
        <w:tc>
          <w:tcPr>
            <w:tcW w:type="dxa" w:w="2340"/>
            <w:tcBorders>
              <w:start w:sz="4" w:val="single"/>
              <w:top w:sz="4" w:val="single"/>
              <w:end w:sz="4" w:val="single"/>
              <w:bottom w:sz="4" w:val="single"/>
            </w:tcBorders>
          </w:tcPr>
          <w:p>
            <w:pPr>
              <w:pStyle w:val="table_body_style__para"/>
            </w:pPr>
            <w:r>
              <w:t>Subsample of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XGBoost classes is 1.0. However, based on the training data, DataRobot may choose a different initial value for this parameter. values: [0,1]</w:t>
            </w:r>
          </w:p>
        </w:tc>
        <w:tc>
          <w:tcPr>
            <w:tcW w:type="dxa" w:w="2340"/>
            <w:tcBorders>
              <w:start w:sz="4" w:val="single"/>
              <w:top w:sz="4" w:val="single"/>
              <w:end w:sz="4" w:val="single"/>
              <w:bottom w:sz="4" w:val="single"/>
            </w:tcBorders>
          </w:tcPr>
          <w:p>
            <w:pPr>
              <w:pStyle w:val="table_body_style__para"/>
            </w:pPr>
            <w:r>
              <w:t>0.3</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interval</w:t>
            </w:r>
          </w:p>
        </w:tc>
        <w:tc>
          <w:tcPr>
            <w:tcW w:type="dxa" w:w="2340"/>
            <w:tcBorders>
              <w:start w:sz="4" w:val="single"/>
              <w:top w:sz="4" w:val="single"/>
              <w:end w:sz="4" w:val="single"/>
              <w:bottom w:sz="4" w:val="single"/>
            </w:tcBorders>
          </w:tcPr>
          <w:p>
            <w:pPr>
              <w:pStyle w:val="table_body_style__para"/>
            </w:pPr>
            <w:r>
              <w:t>Interval for early stopping. Once the model has hit “smooth_interval” iterations, the early stopping logic checks for errors increasing at a rate of “interval” iterations in a row. For example, if smooth_interval=200 and interval=10, XGBoost will run at least 200 iterations, and will early stop if the moving average of loss for the last 200 iterations increases for 10 iterations in a row.  Higher values will make XGBoost run longer. values: [2, 500]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be optimized. ‘ls’ refers to least squares regression. values: ['ls', 'labs', 'poisson', 'tweedie', 'gamma']</w:t>
            </w:r>
          </w:p>
        </w:tc>
        <w:tc>
          <w:tcPr>
            <w:tcW w:type="dxa" w:w="2340"/>
            <w:tcBorders>
              <w:start w:sz="4" w:val="single"/>
              <w:top w:sz="4" w:val="single"/>
              <w:end w:sz="4" w:val="single"/>
              <w:bottom w:sz="4" w:val="single"/>
            </w:tcBorders>
          </w:tcPr>
          <w:p>
            <w:pPr>
              <w:pStyle w:val="table_body_style__para"/>
            </w:pPr>
            <w:r>
              <w:t>gamma</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max_bin</w:t>
            </w:r>
          </w:p>
        </w:tc>
        <w:tc>
          <w:tcPr>
            <w:tcW w:type="dxa" w:w="2340"/>
            <w:tcBorders>
              <w:start w:sz="4" w:val="single"/>
              <w:top w:sz="4" w:val="single"/>
              <w:end w:sz="4" w:val="single"/>
              <w:bottom w:sz="4" w:val="single"/>
            </w:tcBorders>
          </w:tcPr>
          <w:p>
            <w:pPr>
              <w:pStyle w:val="table_body_style__para"/>
            </w:pPr>
            <w:r>
              <w:t>Used when tree_method is set to ‘hist’.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max_delta_step</w:t>
            </w:r>
          </w:p>
        </w:tc>
        <w:tc>
          <w:tcPr>
            <w:tcW w:type="dxa" w:w="2340"/>
            <w:tcBorders>
              <w:start w:sz="4" w:val="single"/>
              <w:top w:sz="4" w:val="single"/>
              <w:end w:sz="4" w:val="single"/>
              <w:bottom w:sz="4" w:val="single"/>
            </w:tcBorders>
          </w:tcPr>
          <w:p>
            <w:pPr>
              <w:pStyle w:val="table_body_style__para"/>
            </w:pPr>
            <w:r>
              <w:t>Maximum delta step allowed for each tree’s weight estimation. If the value is set to 0, there is no constraint. Setting to a positive value makes the update step more conservative. Usually this parameter is not needed, but it might help in logistic regression when class is extremely imbalanced. Setting it to a value of 1-10 might help control the delta step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optimal performance; the best value depends on the interaction of the input variables. The deeper the tree, the more variable interactions the model can capture. For frozen models that have larger sample sizes than the parent model, the max_depth value is increased to retain similar accuracy. values: [1, 16]</w:t>
            </w:r>
          </w:p>
        </w:tc>
        <w:tc>
          <w:tcPr>
            <w:tcW w:type="dxa" w:w="2340"/>
            <w:tcBorders>
              <w:start w:sz="4" w:val="single"/>
              <w:top w:sz="4" w:val="single"/>
              <w:end w:sz="4" w:val="single"/>
              <w:bottom w:sz="4" w:val="single"/>
            </w:tcBorders>
          </w:tcPr>
          <w:p>
            <w:pPr>
              <w:pStyle w:val="table_body_style__para"/>
            </w:pPr>
            <w:r>
              <w:t>7</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min_child_weight</w:t>
            </w:r>
          </w:p>
        </w:tc>
        <w:tc>
          <w:tcPr>
            <w:tcW w:type="dxa" w:w="2340"/>
            <w:tcBorders>
              <w:start w:sz="4" w:val="single"/>
              <w:top w:sz="4" w:val="single"/>
              <w:end w:sz="4" w:val="single"/>
              <w:bottom w:sz="4" w:val="single"/>
            </w:tcBorders>
          </w:tcPr>
          <w:p>
            <w:pPr>
              <w:pStyle w:val="table_body_style__para"/>
            </w:pPr>
            <w:r>
              <w:t>Minimum sum of instance weight (hessian) needed in a child. If the tree partition step results in a leaf node with the sum of instance weight less than min_child_weight, the building process will give up further partitioning. In linear regression mode, this simply corresponds to the minimum number of instances needed to be in each node. The larger the value, the more conservative the algorithm will be. values: [0.01,float(1e5)]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value,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missing_value</w:t>
            </w:r>
          </w:p>
        </w:tc>
        <w:tc>
          <w:tcPr>
            <w:tcW w:type="dxa" w:w="2340"/>
            <w:tcBorders>
              <w:start w:sz="4" w:val="single"/>
              <w:top w:sz="4" w:val="single"/>
              <w:end w:sz="4" w:val="single"/>
              <w:bottom w:sz="4" w:val="single"/>
            </w:tcBorders>
          </w:tcPr>
          <w:p>
            <w:pPr>
              <w:pStyle w:val="table_body_style__para"/>
            </w:pPr>
            <w:r>
              <w:t>Float value that should be treated as a missing value. When mono_up or mono_down is set, missing value will be set to -9999.0. values: [float(-1e5),float(1e5)]</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that defines the set of features with a monotonically decreasing relationship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that defines the set of features with a monotonically increasing relationship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n_estimators</w:t>
            </w:r>
          </w:p>
        </w:tc>
        <w:tc>
          <w:tcPr>
            <w:tcW w:type="dxa" w:w="2340"/>
            <w:tcBorders>
              <w:start w:sz="4" w:val="single"/>
              <w:top w:sz="4" w:val="single"/>
              <w:end w:sz="4" w:val="single"/>
              <w:bottom w:sz="4" w:val="single"/>
            </w:tcBorders>
          </w:tcPr>
          <w:p>
            <w:pPr>
              <w:pStyle w:val="table_body_style__para"/>
            </w:pPr>
            <w:r>
              <w:t>Number of boosting stages to perform. Gradient boosting is fairly robust to overfitting, so a larger number usually results in better performance. values: [1,20000]</w:t>
            </w:r>
          </w:p>
        </w:tc>
        <w:tc>
          <w:tcPr>
            <w:tcW w:type="dxa" w:w="2340"/>
            <w:tcBorders>
              <w:start w:sz="4" w:val="single"/>
              <w:top w:sz="4" w:val="single"/>
              <w:end w:sz="4" w:val="single"/>
              <w:bottom w:sz="4" w:val="single"/>
            </w:tcBorders>
          </w:tcPr>
          <w:p>
            <w:pPr>
              <w:pStyle w:val="table_body_style__para"/>
            </w:pPr>
            <w:r>
              <w:t>3500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num_parallel_tree</w:t>
            </w:r>
          </w:p>
        </w:tc>
        <w:tc>
          <w:tcPr>
            <w:tcW w:type="dxa" w:w="2340"/>
            <w:tcBorders>
              <w:start w:sz="4" w:val="single"/>
              <w:top w:sz="4" w:val="single"/>
              <w:end w:sz="4" w:val="single"/>
              <w:bottom w:sz="4" w:val="single"/>
            </w:tcBorders>
          </w:tcPr>
          <w:p>
            <w:pPr>
              <w:pStyle w:val="table_body_style__para"/>
            </w:pPr>
            <w:r>
              <w:t>Number of parallel trees created in each boosting stage. When this value is greater than 1, the model becomes a gradient-boosted random forest with (num_parallel_tree * n_estimators) trees.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Seed used in the random number generator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reg_alpha</w:t>
            </w:r>
          </w:p>
        </w:tc>
        <w:tc>
          <w:tcPr>
            <w:tcW w:type="dxa" w:w="2340"/>
            <w:tcBorders>
              <w:start w:sz="4" w:val="single"/>
              <w:top w:sz="4" w:val="single"/>
              <w:end w:sz="4" w:val="single"/>
              <w:bottom w:sz="4" w:val="single"/>
            </w:tcBorders>
          </w:tcPr>
          <w:p>
            <w:pPr>
              <w:pStyle w:val="table_body_style__para"/>
            </w:pPr>
            <w:r>
              <w:t>L1 regularization term on weights; increasing this value will make the model more conservative. values: {'floatgrid': [0, 1e6],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reg_lambda</w:t>
            </w:r>
          </w:p>
        </w:tc>
        <w:tc>
          <w:tcPr>
            <w:tcW w:type="dxa" w:w="2340"/>
            <w:tcBorders>
              <w:start w:sz="4" w:val="single"/>
              <w:top w:sz="4" w:val="single"/>
              <w:end w:sz="4" w:val="single"/>
              <w:bottom w:sz="4" w:val="single"/>
            </w:tcBorders>
          </w:tcPr>
          <w:p>
            <w:pPr>
              <w:pStyle w:val="table_body_style__para"/>
            </w:pPr>
            <w:r>
              <w:t>L2 regularization term on weights. Increasing this value will make the model more conservative. values: {'floatgrid': [0, 1e6], 'select': ['auto']}</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smooth_interval</w:t>
            </w:r>
          </w:p>
        </w:tc>
        <w:tc>
          <w:tcPr>
            <w:tcW w:type="dxa" w:w="2340"/>
            <w:tcBorders>
              <w:start w:sz="4" w:val="single"/>
              <w:top w:sz="4" w:val="single"/>
              <w:end w:sz="4" w:val="single"/>
              <w:bottom w:sz="4" w:val="single"/>
            </w:tcBorders>
          </w:tcPr>
          <w:p>
            <w:pPr>
              <w:pStyle w:val="table_body_style__para"/>
            </w:pPr>
            <w:r>
              <w:t>Moving average interval for early stopping. Loss over the last n intervals is averaged for determining early stopping. For example, if smooth_interval=200, XGBoost will not stop early until it hits at least 200 iterations.  After 200 iterations, it will use a moving average of loss over the last 200 iterations to determine early stopping. This helps remove noise in the loss function.  Higher values will make XGBoost run longer. values: [2, 1000]</w:t>
            </w:r>
          </w:p>
        </w:tc>
        <w:tc>
          <w:tcPr>
            <w:tcW w:type="dxa" w:w="2340"/>
            <w:tcBorders>
              <w:start w:sz="4" w:val="single"/>
              <w:top w:sz="4" w:val="single"/>
              <w:end w:sz="4" w:val="single"/>
              <w:bottom w:sz="4" w:val="single"/>
            </w:tcBorders>
          </w:tcPr>
          <w:p>
            <w:pPr>
              <w:pStyle w:val="table_body_style__para"/>
            </w:pPr>
            <w:r>
              <w:t>200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Subsample ratio of the training instance. Setting it to 0.5 means that XGBoost randomly collected half of the data instances to grow trees, which will prevent overfitting.</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tree_method</w:t>
            </w:r>
          </w:p>
        </w:tc>
        <w:tc>
          <w:tcPr>
            <w:tcW w:type="dxa" w:w="2340"/>
            <w:tcBorders>
              <w:start w:sz="4" w:val="single"/>
              <w:top w:sz="4" w:val="single"/>
              <w:end w:sz="4" w:val="single"/>
              <w:bottom w:sz="4" w:val="single"/>
            </w:tcBorders>
          </w:tcPr>
          <w:p>
            <w:pPr>
              <w:pStyle w:val="table_body_style__para"/>
            </w:pPr>
            <w:r>
              <w:t>Tree construction algorithm to use.   ‘auto’: Heuristic to choose the faster algortihm. For small to medium datasets (&lt;4M rows), exact greedy will be used. For large datasets (&gt;=4M rows), approximate algorithm will be used.  ‘exact’:Exact greedy algorithm.     ‘approx’:Approximate greedy algorithm using sketching and histogram.     ‘hist’:Fast histogram-optimized approximate greedy algorithm. It uses some performance improvements (e.g., bin caching).      values: ['auto', 'exact', 'approx', 'hist']</w:t>
            </w:r>
          </w:p>
        </w:tc>
        <w:tc>
          <w:tcPr>
            <w:tcW w:type="dxa" w:w="2340"/>
            <w:tcBorders>
              <w:start w:sz="4" w:val="single"/>
              <w:top w:sz="4" w:val="single"/>
              <w:end w:sz="4" w:val="single"/>
              <w:bottom w:sz="4" w:val="single"/>
            </w:tcBorders>
          </w:tcPr>
          <w:p>
            <w:pPr>
              <w:pStyle w:val="table_body_style__para"/>
            </w:pPr>
            <w:r>
              <w:t>hist</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Power parameter of the tweedie distribution. Only applicable when Tweedie loss is used. values: [1, 2]</w:t>
            </w:r>
          </w:p>
        </w:tc>
        <w:tc>
          <w:tcPr>
            <w:tcW w:type="dxa" w:w="2340"/>
            <w:tcBorders>
              <w:start w:sz="4" w:val="single"/>
              <w:top w:sz="4" w:val="single"/>
              <w:end w:sz="4" w:val="single"/>
              <w:bottom w:sz="4" w:val="single"/>
            </w:tcBorders>
          </w:tcPr>
          <w:p>
            <w:pPr>
              <w:pStyle w:val="table_body_style__para"/>
            </w:pPr>
            <w:r>
              <w:t>1.5</w:t>
            </w:r>
          </w:p>
        </w:tc>
      </w:tr>
    </w:tbl>
    <w:p>
      <w:pPr>
        <w:pStyle w:val="H1_style__para"/>
      </w:pPr>
      <w:r>
        <w:t xml:space="preserve">5.3.6   </w:t>
      </w:r>
      <w:r>
        <w:t>Arbitrary or median value-based numeric imputation (V4 with memory usage optimization)</w:t>
      </w:r>
    </w:p>
    <w:p>
      <w:pPr>
        <w:pStyle w:val="body_style__para"/>
      </w:pPr>
      <w:r>
        <w:t>For a numeric feature, impute rows of missing values with an arbitrary (default: -9999) or median value. It also outputs the extra features (0, 1) indicating imputed rows.</w:t>
      </w:r>
    </w:p>
    <w:p>
      <w:pPr>
        <w:pStyle w:val="body_style__para"/>
      </w:pPr>
      <w:r>
        <w:t>This is effective for tree-based models, as they can learn a split between the arbitrary value (-9999) and the rest of the data (which ideally will not overlap this value). More advanced tree-based models usually use a method called “surrogate splits.” For models that don’t support this method, arbitrary-value imputation is a method that yields very similar results.</w:t>
      </w:r>
    </w:p>
    <w:p>
      <w:pPr>
        <w:pStyle w:val="body_style__para"/>
      </w:pPr>
      <w:r>
        <w:t>Imputation strategy:</w:t>
      </w:r>
    </w:p>
    <w:p>
      <w:pPr>
        <w:pStyle w:val="body_style__para"/>
      </w:pPr>
      <w:r>
        <w:t>A numeric feature is imputed with the arbitrary value (default: -9999) if it:</w:t>
      </w:r>
    </w:p>
    <w:p>
      <w:pPr>
        <w:pStyle w:val="body_style__para"/>
      </w:pPr>
      <w:r>
        <w:t>* has enough rows with finite values (e.g., &gt; t, default: 10).</w:t>
      </w:r>
    </w:p>
    <w:p>
      <w:pPr>
        <w:pStyle w:val="body_style__para"/>
      </w:pPr>
      <w:r>
        <w:t>* has large number of rows with NaN (e.g., &gt; min_cna, default: 5).</w:t>
      </w:r>
    </w:p>
    <w:p>
      <w:pPr>
        <w:pStyle w:val="body_style__para"/>
      </w:pPr>
      <w:r>
        <w:t>* is not configured as a monotonic-constrained feature.</w:t>
      </w:r>
    </w:p>
    <w:p>
      <w:pPr>
        <w:pStyle w:val="body_style__para"/>
      </w:pPr>
      <w:r>
        <w:t>Other numeric features will be imputed with the median value, if necessary. After imputation, the imputed numeric features will be scaled if the argument S is set to True.</w:t>
      </w:r>
    </w:p>
    <w:p>
      <w:pPr>
        <w:pStyle w:val="body_style__para"/>
      </w:pPr>
      <w:r>
        <w:t>Imputation indicator:</w:t>
      </w:r>
    </w:p>
    <w:p>
      <w:pPr>
        <w:pStyle w:val="body_style__para"/>
      </w:pPr>
      <w:r>
        <w:t>The indicator column (0, 1) is added to indicate imputed rows if the numeric feature:</w:t>
      </w:r>
    </w:p>
    <w:p>
      <w:pPr>
        <w:pStyle w:val="body_style__para"/>
      </w:pPr>
      <w:r>
        <w:t>* is imputed with the median value.</w:t>
      </w:r>
    </w:p>
    <w:p>
      <w:pPr>
        <w:pStyle w:val="body_style__para"/>
      </w:pPr>
      <w:r>
        <w:t>* has at least one row with nan.</w:t>
      </w:r>
    </w:p>
    <w:p>
      <w:pPr>
        <w:pStyle w:val="body_style__para"/>
      </w:pPr>
      <w:r>
        <w:t>* has at least one unique value.</w:t>
      </w:r>
    </w:p>
    <w:p>
      <w:pPr>
        <w:pStyle w:val="body_style__para"/>
      </w:pPr>
      <w:r>
        <w:t>Example:</w:t>
      </w:r>
    </w:p>
    <w:p>
      <w:pPr>
        <w:pStyle w:val="body_style__para"/>
      </w:pPr>
      <w:r>
        <w:t>An imputation task is initialized with t=2 and min_cna=2.</w:t>
      </w:r>
    </w:p>
    <w:p>
      <w:pPr>
        <w:pStyle w:val="body_style__para"/>
      </w:pPr>
      <w:r>
        <w:t>Input numeric features of this task:</w:t>
      </w:r>
    </w:p>
    <w:p>
      <w:pPr>
        <w:pStyle w:val="body_style__para"/>
      </w:pPr>
      <w:r>
        <w:t>feature0,feature1,feature2,feature3</w:t>
      </w:r>
    </w:p>
    <w:p>
      <w:pPr>
        <w:pStyle w:val="body_style__para"/>
      </w:pPr>
      <w:r>
        <w:t>1.0, 2.0, NaN, NaN,</w:t>
      </w:r>
    </w:p>
    <w:p>
      <w:pPr>
        <w:pStyle w:val="body_style__para"/>
      </w:pPr>
      <w:r>
        <w:t>2.0, 3.0, NaN, 18.0</w:t>
      </w:r>
    </w:p>
    <w:p>
      <w:pPr>
        <w:pStyle w:val="body_style__para"/>
      </w:pPr>
      <w:r>
        <w:t>3.0, 2.0, NaN, 16.0</w:t>
      </w:r>
    </w:p>
    <w:p>
      <w:pPr>
        <w:pStyle w:val="body_style__para"/>
      </w:pPr>
      <w:r>
        <w:t>4.0, 1.0, NaN, 14.0</w:t>
      </w:r>
    </w:p>
    <w:p>
      <w:pPr>
        <w:pStyle w:val="body_style__para"/>
      </w:pPr>
      <w:r>
        <w:t>5.0, 4.0, 2.0, 15.0</w:t>
      </w:r>
    </w:p>
    <w:p>
      <w:pPr>
        <w:pStyle w:val="body_style__para"/>
      </w:pPr>
      <w:r>
        <w:t>20.0, 1.0, 45.0, 46.0</w:t>
      </w:r>
    </w:p>
    <w:p>
      <w:pPr>
        <w:pStyle w:val="body_style__para"/>
      </w:pPr>
      <w:r>
        <w:t>Output numeric features of this task:</w:t>
      </w:r>
    </w:p>
    <w:p>
      <w:pPr>
        <w:pStyle w:val="body_style__para"/>
      </w:pPr>
      <w:r>
        <w:t>feature0, feature1, feature2, feature3, feature3-mi</w:t>
      </w:r>
    </w:p>
    <w:p>
      <w:pPr>
        <w:pStyle w:val="body_style__para"/>
      </w:pPr>
      <w:r>
        <w:t>1.0, 2.0, -9999.0, 16.0, 1.0</w:t>
      </w:r>
    </w:p>
    <w:p>
      <w:pPr>
        <w:pStyle w:val="body_style__para"/>
      </w:pPr>
      <w:r>
        <w:t>2.0, 3.0, -9999.0, 18.0, 0.0</w:t>
      </w:r>
    </w:p>
    <w:p>
      <w:pPr>
        <w:pStyle w:val="body_style__para"/>
      </w:pPr>
      <w:r>
        <w:t>3.0, 2.0, -9999.0, 16.0, 0.0</w:t>
      </w:r>
    </w:p>
    <w:p>
      <w:pPr>
        <w:pStyle w:val="body_style__para"/>
      </w:pPr>
      <w:r>
        <w:t>4.0, 1.0, -9999.0, 14.0, 0.0</w:t>
      </w:r>
    </w:p>
    <w:p>
      <w:pPr>
        <w:pStyle w:val="body_style__para"/>
      </w:pPr>
      <w:r>
        <w:t>5.0, 4.0, 2.0, 15.0, 0.0</w:t>
      </w:r>
    </w:p>
    <w:p>
      <w:pPr>
        <w:pStyle w:val="body_style__para"/>
      </w:pPr>
      <w:r>
        <w:t>20.0, 1.0, 45.0, 46.0, 0.0</w:t>
      </w:r>
    </w:p>
    <w:p>
      <w:pPr>
        <w:pStyle w:val="body_style__para"/>
      </w:pPr>
      <w:r>
        <w:t>* Arbitrary value imputation is run on the feature 2 (num of nan rows &gt;= min_cna).</w:t>
      </w:r>
    </w:p>
    <w:p>
      <w:pPr>
        <w:pStyle w:val="body_style__para"/>
      </w:pPr>
      <w:r>
        <w:t>* Median value imputation is run on the feature 3.</w:t>
      </w:r>
    </w:p>
    <w:p>
      <w:pPr>
        <w:pStyle w:val="body_style__para"/>
      </w:pPr>
      <w:r>
        <w:t>* The feature3-mi is the indicator column for the imputation on feature 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arbimp</w:t>
            </w:r>
          </w:p>
        </w:tc>
        <w:tc>
          <w:tcPr>
            <w:tcW w:type="dxa" w:w="2340"/>
            <w:tcBorders>
              <w:start w:sz="4" w:val="single"/>
              <w:top w:sz="4" w:val="single"/>
              <w:end w:sz="4" w:val="single"/>
              <w:bottom w:sz="4" w:val="single"/>
            </w:tcBorders>
          </w:tcPr>
          <w:p>
            <w:pPr>
              <w:pStyle w:val="table_body_style__para"/>
            </w:pPr>
            <w:r>
              <w:t>Value to be used for imputing values: [-99999, 99999]</w:t>
            </w:r>
          </w:p>
        </w:tc>
        <w:tc>
          <w:tcPr>
            <w:tcW w:type="dxa" w:w="2340"/>
            <w:tcBorders>
              <w:start w:sz="4" w:val="single"/>
              <w:top w:sz="4" w:val="single"/>
              <w:end w:sz="4" w:val="single"/>
              <w:bottom w:sz="4" w:val="single"/>
            </w:tcBorders>
          </w:tcPr>
          <w:p>
            <w:pPr>
              <w:pStyle w:val="table_body_style__para"/>
            </w:pPr>
            <w:r>
              <w:t>-9999</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min_count_na</w:t>
            </w:r>
          </w:p>
        </w:tc>
        <w:tc>
          <w:tcPr>
            <w:tcW w:type="dxa" w:w="2340"/>
            <w:tcBorders>
              <w:start w:sz="4" w:val="single"/>
              <w:top w:sz="4" w:val="single"/>
              <w:end w:sz="4" w:val="single"/>
              <w:bottom w:sz="4" w:val="single"/>
            </w:tcBorders>
          </w:tcPr>
          <w:p>
            <w:pPr>
              <w:pStyle w:val="table_body_style__para"/>
            </w:pPr>
            <w:r>
              <w:t>Minimum number of missing values required for arbitrary imputation values: [0,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decreasing in relation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increasing in relation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(the numeric variable is in a range of (0, 0.1]) are to be scaled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finite elements required in a column for it to be considered for imputation (with arbitrary or median value) values: [0, 99999]</w:t>
            </w:r>
          </w:p>
        </w:tc>
        <w:tc>
          <w:tcPr>
            <w:tcW w:type="dxa" w:w="2340"/>
            <w:tcBorders>
              <w:start w:sz="4" w:val="single"/>
              <w:top w:sz="4" w:val="single"/>
              <w:end w:sz="4" w:val="single"/>
              <w:bottom w:sz="4" w:val="single"/>
            </w:tcBorders>
          </w:tcPr>
          <w:p>
            <w:pPr>
              <w:pStyle w:val="table_body_style__para"/>
            </w:pPr>
            <w:r>
              <w:t>10</w:t>
            </w:r>
          </w:p>
        </w:tc>
      </w:tr>
    </w:tbl>
    <w:p>
      <w:pPr>
        <w:pStyle w:val="subtitle_style__para"/>
      </w:pPr>
      <w:r>
        <w:t xml:space="preserve">5.4   </w:t>
      </w:r>
      <w:r>
        <w:t>Literature Review and References</w:t>
      </w:r>
    </w:p>
    <w:p>
      <w:pPr>
        <w:pStyle w:val="ListBullet"/>
      </w:pPr>
      <w:r>
        <w:t>Sidorov, Grigori, et al. “Syntactic n-grams as machine learning features for natural language processing.” Expert Systems with Applications 41.3 (2014): 853-860.</w:t>
      </w:r>
    </w:p>
    <w:p>
      <w:pPr>
        <w:pStyle w:val="ListBullet"/>
      </w:pPr>
      <w:r>
        <w:t>Dunning, Ted. “Statistical identification of language.” Computing Research Laboratory, New Mexico State University, 1994.  &lt;http://citeseerx.ist.psu.edu/viewdoc/download?doi=10.1.1.48.1958&amp;rep=rep1&amp;type=pdf&gt;</w:t>
      </w:r>
    </w:p>
    <w:p>
      <w:pPr>
        <w:pStyle w:val="ListBullet"/>
      </w:pPr>
      <w:r>
        <w:t>Franz, Alex, and Thorsten Brants. “All our n-gram are belong to you.” Google Machine Translation Team 20 (2006).  &lt;http://googleresearch.blogspot.pt/2006/08/all-our-n-gram-are-belong-to-you.html&gt;</w:t>
      </w:r>
    </w:p>
    <w:p>
      <w:pPr>
        <w:pStyle w:val="ListBullet"/>
      </w:pPr>
      <w:r>
        <w:t>Chen, T, and He, T. Higgs Boson Discovery with Boosted Trees.” Cowan et al., editor, JMLR: Workshop and Conference Proceedings. No. 42. 2015.</w:t>
      </w:r>
      <w:r>
        <w:t xml:space="preserve"> </w:t>
      </w:r>
      <w:r>
        <w:t>http://proceedings.mlr.press/v42/chen14.pdf</w:t>
      </w:r>
    </w:p>
    <w:p>
      <w:pPr>
        <w:pStyle w:val="ListBullet"/>
      </w:pPr>
      <w:r>
        <w:t>Freund, Yoav, and Robert E. Schapire. “A decision-theoretic generalization of on-line learning and an application to boosting.” Journal of computer and system sciences 55.1 (1997): 119-139.</w:t>
      </w:r>
      <w:r>
        <w:t xml:space="preserve"> </w:t>
      </w:r>
      <w:r>
        <w:t>https://www.face-rec.org/algorithms/Boosting-Ensemble/decision-theoretic_generalization.pdf</w:t>
      </w:r>
    </w:p>
    <w:p>
      <w:pPr>
        <w:pStyle w:val="ListBullet"/>
      </w:pPr>
      <w:r>
        <w:t>Friedman, Jerome H. “Greedy Function Approximation: A Gradient Boosting Machine.” Annals of statistics (2001): 1189-1232.</w:t>
      </w:r>
      <w:r>
        <w:t xml:space="preserve"> </w:t>
      </w:r>
      <w:r>
        <w:t>https://statweb.stanford.edu/~jhf/ftp/trebst.pdf</w:t>
      </w:r>
    </w:p>
    <w:p>
      <w:pPr>
        <w:pStyle w:val="ListBullet"/>
      </w:pPr>
      <w:r>
        <w:t>Hastie, T., Tibshirani, R., and Friedman, J.. “Elements of Statistical Learning.” Springer, 2009.</w:t>
      </w:r>
      <w:r>
        <w:t xml:space="preserve"> </w:t>
      </w:r>
      <w:r>
        <w:t>http://statweb.stanford.edu/~tibs/ElemStatLearn/</w:t>
      </w:r>
    </w:p>
    <w:p>
      <w:pPr>
        <w:pStyle w:val="ListBullet"/>
      </w:pPr>
      <w:r>
        <w:t>Breiman, Leo. Arcing the edge. Technical Report 486, Statistics Department, University of California at Berkeley, 1997.</w:t>
      </w:r>
      <w:r>
        <w:t xml:space="preserve"> </w:t>
      </w:r>
      <w:r>
        <w:t>https://statistics.berkeley.edu/sites/default/files/tech-reports/486.pdf</w:t>
      </w:r>
    </w:p>
    <w:p>
      <w:pPr>
        <w:pStyle w:val="ListBullet"/>
      </w:pPr>
      <w:r>
        <w:t>[1]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Gamma Deviance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Keras Slim Residual Neural Network Regressor using Adaptive Training Schedule (1 Layer: 64 Units)</w:t>
            </w:r>
          </w:p>
        </w:tc>
        <w:tc>
          <w:tcPr>
            <w:tcW w:type="dxa" w:w="1872"/>
            <w:tcBorders>
              <w:start w:sz="4" w:val="single"/>
              <w:top w:sz="4" w:val="single"/>
              <w:end w:sz="4" w:val="single"/>
              <w:bottom w:sz="4" w:val="single"/>
            </w:tcBorders>
          </w:tcPr>
          <w:p>
            <w:pPr>
              <w:pStyle w:val="table_body_style__para"/>
            </w:pPr>
            <w:r>
              <w:t>0.0057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0.0057</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0.0058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0.006</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Light Gradient Boosting on ElasticNet Predictions (Gamma Loss)</w:t>
            </w:r>
          </w:p>
        </w:tc>
        <w:tc>
          <w:tcPr>
            <w:tcW w:type="dxa" w:w="1872"/>
            <w:tcBorders>
              <w:start w:sz="4" w:val="single"/>
              <w:top w:sz="4" w:val="single"/>
              <w:end w:sz="4" w:val="single"/>
              <w:bottom w:sz="4" w:val="single"/>
            </w:tcBorders>
          </w:tcPr>
          <w:p>
            <w:pPr>
              <w:pStyle w:val="table_body_style__para"/>
            </w:pPr>
            <w:r>
              <w:t>0.0064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0.0064</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Deep Residual Neural Network Regressor using Training Schedule (2 Layers: 512, 512 Units)</w:t>
            </w:r>
          </w:p>
        </w:tc>
        <w:tc>
          <w:tcPr>
            <w:tcW w:type="dxa" w:w="1872"/>
            <w:tcBorders>
              <w:start w:sz="4" w:val="single"/>
              <w:top w:sz="4" w:val="single"/>
              <w:end w:sz="4" w:val="single"/>
              <w:bottom w:sz="4" w:val="single"/>
            </w:tcBorders>
          </w:tcPr>
          <w:p>
            <w:pPr>
              <w:pStyle w:val="table_body_style__para"/>
            </w:pPr>
            <w:r>
              <w:t>0.0072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0.0073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Deep Residual Neural Network Regressor using Training Schedule (3 Layers: 512, 64, 64 Units)</w:t>
            </w:r>
          </w:p>
        </w:tc>
        <w:tc>
          <w:tcPr>
            <w:tcW w:type="dxa" w:w="1872"/>
            <w:tcBorders>
              <w:start w:sz="4" w:val="single"/>
              <w:top w:sz="4" w:val="single"/>
              <w:end w:sz="4" w:val="single"/>
              <w:bottom w:sz="4" w:val="single"/>
            </w:tcBorders>
          </w:tcPr>
          <w:p>
            <w:pPr>
              <w:pStyle w:val="table_body_style__para"/>
            </w:pPr>
            <w:r>
              <w:t>0.0075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0.0075</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Wide Residual Neural Network Regressor using Training Schedule (1 Layer: 1536 Units)</w:t>
            </w:r>
          </w:p>
        </w:tc>
        <w:tc>
          <w:tcPr>
            <w:tcW w:type="dxa" w:w="1872"/>
            <w:tcBorders>
              <w:start w:sz="4" w:val="single"/>
              <w:top w:sz="4" w:val="single"/>
              <w:end w:sz="4" w:val="single"/>
              <w:bottom w:sz="4" w:val="single"/>
            </w:tcBorders>
          </w:tcPr>
          <w:p>
            <w:pPr>
              <w:pStyle w:val="table_body_style__para"/>
            </w:pPr>
            <w:r>
              <w:t>0.0079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0.0079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Generalized Additive2 Model (Gamma Loss)</w:t>
            </w:r>
          </w:p>
        </w:tc>
        <w:tc>
          <w:tcPr>
            <w:tcW w:type="dxa" w:w="1872"/>
            <w:tcBorders>
              <w:start w:sz="4" w:val="single"/>
              <w:top w:sz="4" w:val="single"/>
              <w:end w:sz="4" w:val="single"/>
              <w:bottom w:sz="4" w:val="single"/>
            </w:tcBorders>
          </w:tcPr>
          <w:p>
            <w:pPr>
              <w:pStyle w:val="table_body_style__para"/>
            </w:pPr>
            <w:r>
              <w:t>0.0144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0.0143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0.0166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0.0167</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Deep Self-Normalizing Residual Neural Network Regressor using Training Schedule (3 Layers: 256, 128, 64 Units)</w:t>
            </w:r>
          </w:p>
        </w:tc>
        <w:tc>
          <w:tcPr>
            <w:tcW w:type="dxa" w:w="1872"/>
            <w:tcBorders>
              <w:start w:sz="4" w:val="single"/>
              <w:top w:sz="4" w:val="single"/>
              <w:end w:sz="4" w:val="single"/>
              <w:bottom w:sz="4" w:val="single"/>
            </w:tcBorders>
          </w:tcPr>
          <w:p>
            <w:pPr>
              <w:pStyle w:val="table_body_style__para"/>
            </w:pPr>
            <w:r>
              <w:t>0.0201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0.0202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Residual AutoInt Regressor using Training Schedule (2 Attention Layers with 2 Heads, 2 Layers: 96, 96 Units)</w:t>
            </w:r>
          </w:p>
        </w:tc>
        <w:tc>
          <w:tcPr>
            <w:tcW w:type="dxa" w:w="1872"/>
            <w:tcBorders>
              <w:start w:sz="4" w:val="single"/>
              <w:top w:sz="4" w:val="single"/>
              <w:end w:sz="4" w:val="single"/>
              <w:bottom w:sz="4" w:val="single"/>
            </w:tcBorders>
          </w:tcPr>
          <w:p>
            <w:pPr>
              <w:pStyle w:val="table_body_style__para"/>
            </w:pPr>
            <w:r>
              <w:t>0.0242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0.0242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Regressor (mixing alpha=0.5 / Gamma Deviance)</w:t>
            </w:r>
          </w:p>
        </w:tc>
        <w:tc>
          <w:tcPr>
            <w:tcW w:type="dxa" w:w="1872"/>
            <w:tcBorders>
              <w:start w:sz="4" w:val="single"/>
              <w:top w:sz="4" w:val="single"/>
              <w:end w:sz="4" w:val="single"/>
              <w:bottom w:sz="4" w:val="single"/>
            </w:tcBorders>
          </w:tcPr>
          <w:p>
            <w:pPr>
              <w:pStyle w:val="table_body_style__para"/>
            </w:pPr>
            <w:r>
              <w:t>0.0327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0.033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Regressor (L2 / Gamma Deviance)</w:t>
            </w:r>
          </w:p>
        </w:tc>
        <w:tc>
          <w:tcPr>
            <w:tcW w:type="dxa" w:w="1872"/>
            <w:tcBorders>
              <w:start w:sz="4" w:val="single"/>
              <w:top w:sz="4" w:val="single"/>
              <w:end w:sz="4" w:val="single"/>
              <w:bottom w:sz="4" w:val="single"/>
            </w:tcBorders>
          </w:tcPr>
          <w:p>
            <w:pPr>
              <w:pStyle w:val="table_body_style__para"/>
            </w:pPr>
            <w:r>
              <w:t>0.0327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0.033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Residual Neural Factorization Machine Regressor using Training Schedule (2 Layers: 96, 96 Units)</w:t>
            </w:r>
          </w:p>
        </w:tc>
        <w:tc>
          <w:tcPr>
            <w:tcW w:type="dxa" w:w="1872"/>
            <w:tcBorders>
              <w:start w:sz="4" w:val="single"/>
              <w:top w:sz="4" w:val="single"/>
              <w:end w:sz="4" w:val="single"/>
              <w:bottom w:sz="4" w:val="single"/>
            </w:tcBorders>
          </w:tcPr>
          <w:p>
            <w:pPr>
              <w:pStyle w:val="table_body_style__para"/>
            </w:pPr>
            <w:r>
              <w:t>0.0709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0.0711</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Residual Cross Network Regressor using Training Schedule (3 Cross Layers, 4 Layers: 96, 96, 72, 72 Units)</w:t>
            </w:r>
          </w:p>
        </w:tc>
        <w:tc>
          <w:tcPr>
            <w:tcW w:type="dxa" w:w="1872"/>
            <w:tcBorders>
              <w:start w:sz="4" w:val="single"/>
              <w:top w:sz="4" w:val="single"/>
              <w:end w:sz="4" w:val="single"/>
              <w:bottom w:sz="4" w:val="single"/>
            </w:tcBorders>
          </w:tcPr>
          <w:p>
            <w:pPr>
              <w:pStyle w:val="table_body_style__para"/>
            </w:pPr>
            <w:r>
              <w:t>0.4313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0.4358</w:t>
            </w:r>
          </w:p>
        </w:tc>
        <w:tc>
          <w:tcPr>
            <w:tcW w:type="dxa" w:w="1872"/>
            <w:tcBorders>
              <w:start w:sz="4" w:val="single"/>
              <w:top w:sz="4" w:val="single"/>
              <w:end w:sz="4" w:val="single"/>
              <w:bottom w:sz="4" w:val="single"/>
            </w:tcBorders>
          </w:tcPr>
          <w:p>
            <w:pPr>
              <w:pStyle w:val="table_body_style__para"/>
            </w:pPr>
            <w:r>
              <w:t>64.0</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Gamma Deviance</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eXtreme Gradient Boosted Trees Regressor with Early Stopping (Gamma Loss) (Fast Feature Binning)</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시군구</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338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번지</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6555</w:t>
            </w:r>
          </w:p>
        </w:tc>
        <w:tc>
          <w:tcPr>
            <w:tcW w:type="dxa" w:w="936"/>
            <w:tcBorders>
              <w:start w:sz="4" w:val="single"/>
              <w:top w:sz="4" w:val="single"/>
              <w:end w:sz="4" w:val="single"/>
              <w:bottom w:sz="4" w:val="single"/>
            </w:tcBorders>
          </w:tcPr>
          <w:p>
            <w:pPr>
              <w:pStyle w:val="table_body_style__para"/>
            </w:pPr>
            <w:r>
              <w:t>184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본번</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1522</w:t>
            </w:r>
          </w:p>
        </w:tc>
        <w:tc>
          <w:tcPr>
            <w:tcW w:type="dxa" w:w="936"/>
            <w:tcBorders>
              <w:start w:sz="4" w:val="single"/>
              <w:top w:sz="4" w:val="single"/>
              <w:end w:sz="4" w:val="single"/>
              <w:bottom w:sz="4" w:val="single"/>
            </w:tcBorders>
          </w:tcPr>
          <w:p>
            <w:pPr>
              <w:pStyle w:val="table_body_style__para"/>
            </w:pPr>
            <w:r>
              <w:t>62</w:t>
            </w:r>
          </w:p>
        </w:tc>
        <w:tc>
          <w:tcPr>
            <w:tcW w:type="dxa" w:w="936"/>
            <w:tcBorders>
              <w:start w:sz="4" w:val="single"/>
              <w:top w:sz="4" w:val="single"/>
              <w:end w:sz="4" w:val="single"/>
              <w:bottom w:sz="4" w:val="single"/>
            </w:tcBorders>
          </w:tcPr>
          <w:p>
            <w:pPr>
              <w:pStyle w:val="table_body_style__para"/>
            </w:pPr>
            <w:r>
              <w:t>564.95</w:t>
            </w:r>
          </w:p>
        </w:tc>
        <w:tc>
          <w:tcPr>
            <w:tcW w:type="dxa" w:w="936"/>
            <w:tcBorders>
              <w:start w:sz="4" w:val="single"/>
              <w:top w:sz="4" w:val="single"/>
              <w:end w:sz="4" w:val="single"/>
              <w:bottom w:sz="4" w:val="single"/>
            </w:tcBorders>
          </w:tcPr>
          <w:p>
            <w:pPr>
              <w:pStyle w:val="table_body_style__para"/>
            </w:pPr>
            <w:r>
              <w:t>515.67</w:t>
            </w:r>
          </w:p>
        </w:tc>
        <w:tc>
          <w:tcPr>
            <w:tcW w:type="dxa" w:w="936"/>
            <w:tcBorders>
              <w:start w:sz="4" w:val="single"/>
              <w:top w:sz="4" w:val="single"/>
              <w:end w:sz="4" w:val="single"/>
              <w:bottom w:sz="4" w:val="single"/>
            </w:tcBorders>
          </w:tcPr>
          <w:p>
            <w:pPr>
              <w:pStyle w:val="table_body_style__para"/>
            </w:pPr>
            <w:r>
              <w:t>470.0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4969.0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부번</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328</w:t>
            </w:r>
          </w:p>
        </w:tc>
        <w:tc>
          <w:tcPr>
            <w:tcW w:type="dxa" w:w="936"/>
            <w:tcBorders>
              <w:start w:sz="4" w:val="single"/>
              <w:top w:sz="4" w:val="single"/>
              <w:end w:sz="4" w:val="single"/>
              <w:bottom w:sz="4" w:val="single"/>
            </w:tcBorders>
          </w:tcPr>
          <w:p>
            <w:pPr>
              <w:pStyle w:val="table_body_style__para"/>
            </w:pPr>
            <w:r>
              <w:t>62</w:t>
            </w:r>
          </w:p>
        </w:tc>
        <w:tc>
          <w:tcPr>
            <w:tcW w:type="dxa" w:w="936"/>
            <w:tcBorders>
              <w:start w:sz="4" w:val="single"/>
              <w:top w:sz="4" w:val="single"/>
              <w:end w:sz="4" w:val="single"/>
              <w:bottom w:sz="4" w:val="single"/>
            </w:tcBorders>
          </w:tcPr>
          <w:p>
            <w:pPr>
              <w:pStyle w:val="table_body_style__para"/>
            </w:pPr>
            <w:r>
              <w:t>5.96</w:t>
            </w:r>
          </w:p>
        </w:tc>
        <w:tc>
          <w:tcPr>
            <w:tcW w:type="dxa" w:w="936"/>
            <w:tcBorders>
              <w:start w:sz="4" w:val="single"/>
              <w:top w:sz="4" w:val="single"/>
              <w:end w:sz="4" w:val="single"/>
              <w:bottom w:sz="4" w:val="single"/>
            </w:tcBorders>
          </w:tcPr>
          <w:p>
            <w:pPr>
              <w:pStyle w:val="table_body_style__para"/>
            </w:pPr>
            <w:r>
              <w:t>46.86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2837.0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아파트명</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6522</w:t>
            </w:r>
          </w:p>
        </w:tc>
        <w:tc>
          <w:tcPr>
            <w:tcW w:type="dxa" w:w="936"/>
            <w:tcBorders>
              <w:start w:sz="4" w:val="single"/>
              <w:top w:sz="4" w:val="single"/>
              <w:end w:sz="4" w:val="single"/>
              <w:bottom w:sz="4" w:val="single"/>
            </w:tcBorders>
          </w:tcPr>
          <w:p>
            <w:pPr>
              <w:pStyle w:val="table_body_style__para"/>
            </w:pPr>
            <w:r>
              <w:t>1712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전용면적(㎡)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14218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77.16</w:t>
            </w:r>
          </w:p>
        </w:tc>
        <w:tc>
          <w:tcPr>
            <w:tcW w:type="dxa" w:w="936"/>
            <w:tcBorders>
              <w:start w:sz="4" w:val="single"/>
              <w:top w:sz="4" w:val="single"/>
              <w:end w:sz="4" w:val="single"/>
              <w:bottom w:sz="4" w:val="single"/>
            </w:tcBorders>
          </w:tcPr>
          <w:p>
            <w:pPr>
              <w:pStyle w:val="table_body_style__para"/>
            </w:pPr>
            <w:r>
              <w:t>29.38</w:t>
            </w:r>
          </w:p>
        </w:tc>
        <w:tc>
          <w:tcPr>
            <w:tcW w:type="dxa" w:w="936"/>
            <w:tcBorders>
              <w:start w:sz="4" w:val="single"/>
              <w:top w:sz="4" w:val="single"/>
              <w:end w:sz="4" w:val="single"/>
              <w:bottom w:sz="4" w:val="single"/>
            </w:tcBorders>
          </w:tcPr>
          <w:p>
            <w:pPr>
              <w:pStyle w:val="table_body_style__para"/>
            </w:pPr>
            <w:r>
              <w:t>81.86</w:t>
            </w:r>
          </w:p>
        </w:tc>
        <w:tc>
          <w:tcPr>
            <w:tcW w:type="dxa" w:w="936"/>
            <w:tcBorders>
              <w:start w:sz="4" w:val="single"/>
              <w:top w:sz="4" w:val="single"/>
              <w:end w:sz="4" w:val="single"/>
              <w:bottom w:sz="4" w:val="single"/>
            </w:tcBorders>
          </w:tcPr>
          <w:p>
            <w:pPr>
              <w:pStyle w:val="table_body_style__para"/>
            </w:pPr>
            <w:r>
              <w:t>10.02</w:t>
            </w:r>
          </w:p>
        </w:tc>
        <w:tc>
          <w:tcPr>
            <w:tcW w:type="dxa" w:w="936"/>
            <w:tcBorders>
              <w:start w:sz="4" w:val="single"/>
              <w:top w:sz="4" w:val="single"/>
              <w:end w:sz="4" w:val="single"/>
              <w:bottom w:sz="4" w:val="single"/>
            </w:tcBorders>
          </w:tcPr>
          <w:p>
            <w:pPr>
              <w:pStyle w:val="table_body_style__para"/>
            </w:pPr>
            <w:r>
              <w:t>424.32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계약년월</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198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201475.9</w:t>
            </w:r>
          </w:p>
        </w:tc>
        <w:tc>
          <w:tcPr>
            <w:tcW w:type="dxa" w:w="936"/>
            <w:tcBorders>
              <w:start w:sz="4" w:val="single"/>
              <w:top w:sz="4" w:val="single"/>
              <w:end w:sz="4" w:val="single"/>
              <w:bottom w:sz="4" w:val="single"/>
            </w:tcBorders>
          </w:tcPr>
          <w:p>
            <w:pPr>
              <w:pStyle w:val="table_body_style__para"/>
            </w:pPr>
            <w:r>
              <w:t>418.81</w:t>
            </w:r>
          </w:p>
        </w:tc>
        <w:tc>
          <w:tcPr>
            <w:tcW w:type="dxa" w:w="936"/>
            <w:tcBorders>
              <w:start w:sz="4" w:val="single"/>
              <w:top w:sz="4" w:val="single"/>
              <w:end w:sz="4" w:val="single"/>
              <w:bottom w:sz="4" w:val="single"/>
            </w:tcBorders>
          </w:tcPr>
          <w:p>
            <w:pPr>
              <w:pStyle w:val="table_body_style__para"/>
            </w:pPr>
            <w:r>
              <w:t>201507.0</w:t>
            </w:r>
          </w:p>
        </w:tc>
        <w:tc>
          <w:tcPr>
            <w:tcW w:type="dxa" w:w="936"/>
            <w:tcBorders>
              <w:start w:sz="4" w:val="single"/>
              <w:top w:sz="4" w:val="single"/>
              <w:end w:sz="4" w:val="single"/>
              <w:bottom w:sz="4" w:val="single"/>
            </w:tcBorders>
          </w:tcPr>
          <w:p>
            <w:pPr>
              <w:pStyle w:val="table_body_style__para"/>
            </w:pPr>
            <w:r>
              <w:t>200701.0</w:t>
            </w:r>
          </w:p>
        </w:tc>
        <w:tc>
          <w:tcPr>
            <w:tcW w:type="dxa" w:w="936"/>
            <w:tcBorders>
              <w:start w:sz="4" w:val="single"/>
              <w:top w:sz="4" w:val="single"/>
              <w:end w:sz="4" w:val="single"/>
              <w:bottom w:sz="4" w:val="single"/>
            </w:tcBorders>
          </w:tcPr>
          <w:p>
            <w:pPr>
              <w:pStyle w:val="table_body_style__para"/>
            </w:pPr>
            <w:r>
              <w:t>202306.0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계약일</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15.8</w:t>
            </w:r>
          </w:p>
        </w:tc>
        <w:tc>
          <w:tcPr>
            <w:tcW w:type="dxa" w:w="936"/>
            <w:tcBorders>
              <w:start w:sz="4" w:val="single"/>
              <w:top w:sz="4" w:val="single"/>
              <w:end w:sz="4" w:val="single"/>
              <w:bottom w:sz="4" w:val="single"/>
            </w:tcBorders>
          </w:tcPr>
          <w:p>
            <w:pPr>
              <w:pStyle w:val="table_body_style__para"/>
            </w:pPr>
            <w:r>
              <w:t>8.72</w:t>
            </w:r>
          </w:p>
        </w:tc>
        <w:tc>
          <w:tcPr>
            <w:tcW w:type="dxa" w:w="936"/>
            <w:tcBorders>
              <w:start w:sz="4" w:val="single"/>
              <w:top w:sz="4" w:val="single"/>
              <w:end w:sz="4" w:val="single"/>
              <w:bottom w:sz="4" w:val="single"/>
            </w:tcBorders>
          </w:tcPr>
          <w:p>
            <w:pPr>
              <w:pStyle w:val="table_body_style__para"/>
            </w:pPr>
            <w:r>
              <w:t>16.0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31.0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층</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8.87</w:t>
            </w:r>
          </w:p>
        </w:tc>
        <w:tc>
          <w:tcPr>
            <w:tcW w:type="dxa" w:w="936"/>
            <w:tcBorders>
              <w:start w:sz="4" w:val="single"/>
              <w:top w:sz="4" w:val="single"/>
              <w:end w:sz="4" w:val="single"/>
              <w:bottom w:sz="4" w:val="single"/>
            </w:tcBorders>
          </w:tcPr>
          <w:p>
            <w:pPr>
              <w:pStyle w:val="table_body_style__para"/>
            </w:pPr>
            <w:r>
              <w:t>5.98</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69.0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건축년도</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1998.76</w:t>
            </w:r>
          </w:p>
        </w:tc>
        <w:tc>
          <w:tcPr>
            <w:tcW w:type="dxa" w:w="936"/>
            <w:tcBorders>
              <w:start w:sz="4" w:val="single"/>
              <w:top w:sz="4" w:val="single"/>
              <w:end w:sz="4" w:val="single"/>
              <w:bottom w:sz="4" w:val="single"/>
            </w:tcBorders>
          </w:tcPr>
          <w:p>
            <w:pPr>
              <w:pStyle w:val="table_body_style__para"/>
            </w:pPr>
            <w:r>
              <w:t>9.33</w:t>
            </w:r>
          </w:p>
        </w:tc>
        <w:tc>
          <w:tcPr>
            <w:tcW w:type="dxa" w:w="936"/>
            <w:tcBorders>
              <w:start w:sz="4" w:val="single"/>
              <w:top w:sz="4" w:val="single"/>
              <w:end w:sz="4" w:val="single"/>
              <w:bottom w:sz="4" w:val="single"/>
            </w:tcBorders>
          </w:tcPr>
          <w:p>
            <w:pPr>
              <w:pStyle w:val="table_body_style__para"/>
            </w:pPr>
            <w:r>
              <w:t>2000.0</w:t>
            </w:r>
          </w:p>
        </w:tc>
        <w:tc>
          <w:tcPr>
            <w:tcW w:type="dxa" w:w="936"/>
            <w:tcBorders>
              <w:start w:sz="4" w:val="single"/>
              <w:top w:sz="4" w:val="single"/>
              <w:end w:sz="4" w:val="single"/>
              <w:bottom w:sz="4" w:val="single"/>
            </w:tcBorders>
          </w:tcPr>
          <w:p>
            <w:pPr>
              <w:pStyle w:val="table_body_style__para"/>
            </w:pPr>
            <w:r>
              <w:t>1961.0</w:t>
            </w:r>
          </w:p>
        </w:tc>
        <w:tc>
          <w:tcPr>
            <w:tcW w:type="dxa" w:w="936"/>
            <w:tcBorders>
              <w:start w:sz="4" w:val="single"/>
              <w:top w:sz="4" w:val="single"/>
              <w:end w:sz="4" w:val="single"/>
              <w:bottom w:sz="4" w:val="single"/>
            </w:tcBorders>
          </w:tcPr>
          <w:p>
            <w:pPr>
              <w:pStyle w:val="table_body_style__para"/>
            </w:pPr>
            <w:r>
              <w:t>2023.0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도로명</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9195</w:t>
            </w:r>
          </w:p>
        </w:tc>
        <w:tc>
          <w:tcPr>
            <w:tcW w:type="dxa" w:w="936"/>
            <w:tcBorders>
              <w:start w:sz="4" w:val="single"/>
              <w:top w:sz="4" w:val="single"/>
              <w:end w:sz="4" w:val="single"/>
              <w:bottom w:sz="4" w:val="single"/>
            </w:tcBorders>
          </w:tcPr>
          <w:p>
            <w:pPr>
              <w:pStyle w:val="table_body_style__para"/>
            </w:pPr>
            <w:r>
              <w:t>973</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해제사유발생일</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986</w:t>
            </w:r>
          </w:p>
        </w:tc>
        <w:tc>
          <w:tcPr>
            <w:tcW w:type="dxa" w:w="936"/>
            <w:tcBorders>
              <w:start w:sz="4" w:val="single"/>
              <w:top w:sz="4" w:val="single"/>
              <w:end w:sz="4" w:val="single"/>
              <w:bottom w:sz="4" w:val="single"/>
            </w:tcBorders>
          </w:tcPr>
          <w:p>
            <w:pPr>
              <w:pStyle w:val="table_body_style__para"/>
            </w:pPr>
            <w:r>
              <w:t>890216</w:t>
            </w:r>
          </w:p>
        </w:tc>
        <w:tc>
          <w:tcPr>
            <w:tcW w:type="dxa" w:w="936"/>
            <w:tcBorders>
              <w:start w:sz="4" w:val="single"/>
              <w:top w:sz="4" w:val="single"/>
              <w:end w:sz="4" w:val="single"/>
              <w:bottom w:sz="4" w:val="single"/>
            </w:tcBorders>
          </w:tcPr>
          <w:p>
            <w:pPr>
              <w:pStyle w:val="table_body_style__para"/>
            </w:pPr>
            <w:r>
              <w:t>2021-07-04</w:t>
            </w:r>
          </w:p>
        </w:tc>
        <w:tc>
          <w:tcPr>
            <w:tcW w:type="dxa" w:w="936"/>
            <w:tcBorders>
              <w:start w:sz="4" w:val="single"/>
              <w:top w:sz="4" w:val="single"/>
              <w:end w:sz="4" w:val="single"/>
              <w:bottom w:sz="4" w:val="single"/>
            </w:tcBorders>
          </w:tcPr>
          <w:p>
            <w:pPr>
              <w:pStyle w:val="table_body_style__para"/>
            </w:pPr>
            <w:r>
              <w:t>368.27 days</w:t>
            </w:r>
          </w:p>
        </w:tc>
        <w:tc>
          <w:tcPr>
            <w:tcW w:type="dxa" w:w="936"/>
            <w:tcBorders>
              <w:start w:sz="4" w:val="single"/>
              <w:top w:sz="4" w:val="single"/>
              <w:end w:sz="4" w:val="single"/>
              <w:bottom w:sz="4" w:val="single"/>
            </w:tcBorders>
          </w:tcPr>
          <w:p>
            <w:pPr>
              <w:pStyle w:val="table_body_style__para"/>
            </w:pPr>
            <w:r>
              <w:t>2021-03-08</w:t>
            </w:r>
          </w:p>
        </w:tc>
        <w:tc>
          <w:tcPr>
            <w:tcW w:type="dxa" w:w="936"/>
            <w:tcBorders>
              <w:start w:sz="4" w:val="single"/>
              <w:top w:sz="4" w:val="single"/>
              <w:end w:sz="4" w:val="single"/>
              <w:bottom w:sz="4" w:val="single"/>
            </w:tcBorders>
          </w:tcPr>
          <w:p>
            <w:pPr>
              <w:pStyle w:val="table_body_style__para"/>
            </w:pPr>
            <w:r>
              <w:t>2020-02-21</w:t>
            </w:r>
          </w:p>
        </w:tc>
        <w:tc>
          <w:tcPr>
            <w:tcW w:type="dxa" w:w="936"/>
            <w:tcBorders>
              <w:start w:sz="4" w:val="single"/>
              <w:top w:sz="4" w:val="single"/>
              <w:end w:sz="4" w:val="single"/>
              <w:bottom w:sz="4" w:val="single"/>
            </w:tcBorders>
          </w:tcPr>
          <w:p>
            <w:pPr>
              <w:pStyle w:val="table_body_style__para"/>
            </w:pPr>
            <w:r>
              <w:t>2023-09-26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등기신청일자</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181</w:t>
            </w:r>
          </w:p>
        </w:tc>
        <w:tc>
          <w:tcPr>
            <w:tcW w:type="dxa" w:w="936"/>
            <w:tcBorders>
              <w:start w:sz="4" w:val="single"/>
              <w:top w:sz="4" w:val="single"/>
              <w:end w:sz="4" w:val="single"/>
              <w:bottom w:sz="4" w:val="single"/>
            </w:tcBorders>
          </w:tcPr>
          <w:p>
            <w:pPr>
              <w:pStyle w:val="table_body_style__para"/>
            </w:pPr>
            <w:r>
              <w:t>883084</w:t>
            </w:r>
          </w:p>
        </w:tc>
        <w:tc>
          <w:tcPr>
            <w:tcW w:type="dxa" w:w="936"/>
            <w:tcBorders>
              <w:start w:sz="4" w:val="single"/>
              <w:top w:sz="4" w:val="single"/>
              <w:end w:sz="4" w:val="single"/>
              <w:bottom w:sz="4" w:val="single"/>
            </w:tcBorders>
          </w:tcPr>
          <w:p>
            <w:pPr>
              <w:pStyle w:val="table_body_style__para"/>
            </w:pPr>
            <w:r>
              <w:t>2023-06-16</w:t>
            </w:r>
          </w:p>
        </w:tc>
        <w:tc>
          <w:tcPr>
            <w:tcW w:type="dxa" w:w="936"/>
            <w:tcBorders>
              <w:start w:sz="4" w:val="single"/>
              <w:top w:sz="4" w:val="single"/>
              <w:end w:sz="4" w:val="single"/>
              <w:bottom w:sz="4" w:val="single"/>
            </w:tcBorders>
          </w:tcPr>
          <w:p>
            <w:pPr>
              <w:pStyle w:val="table_body_style__para"/>
            </w:pPr>
            <w:r>
              <w:t>57.27 days</w:t>
            </w:r>
          </w:p>
        </w:tc>
        <w:tc>
          <w:tcPr>
            <w:tcW w:type="dxa" w:w="936"/>
            <w:tcBorders>
              <w:start w:sz="4" w:val="single"/>
              <w:top w:sz="4" w:val="single"/>
              <w:end w:sz="4" w:val="single"/>
              <w:bottom w:sz="4" w:val="single"/>
            </w:tcBorders>
          </w:tcPr>
          <w:p>
            <w:pPr>
              <w:pStyle w:val="table_body_style__para"/>
            </w:pPr>
            <w:r>
              <w:t>2023-06-22</w:t>
            </w:r>
          </w:p>
        </w:tc>
        <w:tc>
          <w:tcPr>
            <w:tcW w:type="dxa" w:w="936"/>
            <w:tcBorders>
              <w:start w:sz="4" w:val="single"/>
              <w:top w:sz="4" w:val="single"/>
              <w:end w:sz="4" w:val="single"/>
              <w:bottom w:sz="4" w:val="single"/>
            </w:tcBorders>
          </w:tcPr>
          <w:p>
            <w:pPr>
              <w:pStyle w:val="table_body_style__para"/>
            </w:pPr>
            <w:r>
              <w:t>2023-01-02</w:t>
            </w:r>
          </w:p>
        </w:tc>
        <w:tc>
          <w:tcPr>
            <w:tcW w:type="dxa" w:w="936"/>
            <w:tcBorders>
              <w:start w:sz="4" w:val="single"/>
              <w:top w:sz="4" w:val="single"/>
              <w:end w:sz="4" w:val="single"/>
              <w:bottom w:sz="4" w:val="single"/>
            </w:tcBorders>
          </w:tcPr>
          <w:p>
            <w:pPr>
              <w:pStyle w:val="table_body_style__para"/>
            </w:pPr>
            <w:r>
              <w:t>2023-09-22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거래유형</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중개사소재지</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575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k_단지분류(아파트,주상복합등등)</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696619</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k_전화번호</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1078</w:t>
            </w:r>
          </w:p>
        </w:tc>
        <w:tc>
          <w:tcPr>
            <w:tcW w:type="dxa" w:w="936"/>
            <w:tcBorders>
              <w:start w:sz="4" w:val="single"/>
              <w:top w:sz="4" w:val="single"/>
              <w:end w:sz="4" w:val="single"/>
              <w:bottom w:sz="4" w:val="single"/>
            </w:tcBorders>
          </w:tcPr>
          <w:p>
            <w:pPr>
              <w:pStyle w:val="table_body_style__para"/>
            </w:pPr>
            <w:r>
              <w:t>696280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k_팩스번호</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1356</w:t>
            </w:r>
          </w:p>
        </w:tc>
        <w:tc>
          <w:tcPr>
            <w:tcW w:type="dxa" w:w="936"/>
            <w:tcBorders>
              <w:start w:sz="4" w:val="single"/>
              <w:top w:sz="4" w:val="single"/>
              <w:end w:sz="4" w:val="single"/>
              <w:bottom w:sz="4" w:val="single"/>
            </w:tcBorders>
          </w:tcPr>
          <w:p>
            <w:pPr>
              <w:pStyle w:val="table_body_style__para"/>
            </w:pPr>
            <w:r>
              <w:t>698258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단지소개기존clob</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94</w:t>
            </w:r>
          </w:p>
        </w:tc>
        <w:tc>
          <w:tcPr>
            <w:tcW w:type="dxa" w:w="936"/>
            <w:tcBorders>
              <w:start w:sz="4" w:val="single"/>
              <w:top w:sz="4" w:val="single"/>
              <w:end w:sz="4" w:val="single"/>
              <w:bottom w:sz="4" w:val="single"/>
            </w:tcBorders>
          </w:tcPr>
          <w:p>
            <w:pPr>
              <w:pStyle w:val="table_body_style__para"/>
            </w:pPr>
            <w:r>
              <w:t>840380</w:t>
            </w:r>
          </w:p>
        </w:tc>
        <w:tc>
          <w:tcPr>
            <w:tcW w:type="dxa" w:w="936"/>
            <w:tcBorders>
              <w:start w:sz="4" w:val="single"/>
              <w:top w:sz="4" w:val="single"/>
              <w:end w:sz="4" w:val="single"/>
              <w:bottom w:sz="4" w:val="single"/>
            </w:tcBorders>
          </w:tcPr>
          <w:p>
            <w:pPr>
              <w:pStyle w:val="table_body_style__para"/>
            </w:pPr>
            <w:r>
              <w:t>542.005</w:t>
            </w:r>
          </w:p>
        </w:tc>
        <w:tc>
          <w:tcPr>
            <w:tcW w:type="dxa" w:w="936"/>
            <w:tcBorders>
              <w:start w:sz="4" w:val="single"/>
              <w:top w:sz="4" w:val="single"/>
              <w:end w:sz="4" w:val="single"/>
              <w:bottom w:sz="4" w:val="single"/>
            </w:tcBorders>
          </w:tcPr>
          <w:p>
            <w:pPr>
              <w:pStyle w:val="table_body_style__para"/>
            </w:pPr>
            <w:r>
              <w:t>752.98</w:t>
            </w:r>
          </w:p>
        </w:tc>
        <w:tc>
          <w:tcPr>
            <w:tcW w:type="dxa" w:w="936"/>
            <w:tcBorders>
              <w:start w:sz="4" w:val="single"/>
              <w:top w:sz="4" w:val="single"/>
              <w:end w:sz="4" w:val="single"/>
              <w:bottom w:sz="4" w:val="single"/>
            </w:tcBorders>
          </w:tcPr>
          <w:p>
            <w:pPr>
              <w:pStyle w:val="table_body_style__para"/>
            </w:pPr>
            <w:r>
              <w:t>144.0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2888.0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k_세대타입(분양형태)</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k_관리방식</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k_복도유형</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695962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k_난방방식</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k_전체동수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41</w:t>
            </w:r>
          </w:p>
        </w:tc>
        <w:tc>
          <w:tcPr>
            <w:tcW w:type="dxa" w:w="936"/>
            <w:tcBorders>
              <w:start w:sz="4" w:val="single"/>
              <w:top w:sz="4" w:val="single"/>
              <w:end w:sz="4" w:val="single"/>
              <w:bottom w:sz="4" w:val="single"/>
            </w:tcBorders>
          </w:tcPr>
          <w:p>
            <w:pPr>
              <w:pStyle w:val="table_body_style__para"/>
            </w:pPr>
            <w:r>
              <w:t>696577</w:t>
            </w:r>
          </w:p>
        </w:tc>
        <w:tc>
          <w:tcPr>
            <w:tcW w:type="dxa" w:w="936"/>
            <w:tcBorders>
              <w:start w:sz="4" w:val="single"/>
              <w:top w:sz="4" w:val="single"/>
              <w:end w:sz="4" w:val="single"/>
              <w:bottom w:sz="4" w:val="single"/>
            </w:tcBorders>
          </w:tcPr>
          <w:p>
            <w:pPr>
              <w:pStyle w:val="table_body_style__para"/>
            </w:pPr>
            <w:r>
              <w:t>14.79</w:t>
            </w:r>
          </w:p>
        </w:tc>
        <w:tc>
          <w:tcPr>
            <w:tcW w:type="dxa" w:w="936"/>
            <w:tcBorders>
              <w:start w:sz="4" w:val="single"/>
              <w:top w:sz="4" w:val="single"/>
              <w:end w:sz="4" w:val="single"/>
              <w:bottom w:sz="4" w:val="single"/>
            </w:tcBorders>
          </w:tcPr>
          <w:p>
            <w:pPr>
              <w:pStyle w:val="table_body_style__para"/>
            </w:pPr>
            <w:r>
              <w:t>17.69</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124.0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k_전체세대수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520</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1184.24</w:t>
            </w:r>
          </w:p>
        </w:tc>
        <w:tc>
          <w:tcPr>
            <w:tcW w:type="dxa" w:w="936"/>
            <w:tcBorders>
              <w:start w:sz="4" w:val="single"/>
              <w:top w:sz="4" w:val="single"/>
              <w:end w:sz="4" w:val="single"/>
              <w:bottom w:sz="4" w:val="single"/>
            </w:tcBorders>
          </w:tcPr>
          <w:p>
            <w:pPr>
              <w:pStyle w:val="table_body_style__para"/>
            </w:pPr>
            <w:r>
              <w:t>1190.37</w:t>
            </w:r>
          </w:p>
        </w:tc>
        <w:tc>
          <w:tcPr>
            <w:tcW w:type="dxa" w:w="936"/>
            <w:tcBorders>
              <w:start w:sz="4" w:val="single"/>
              <w:top w:sz="4" w:val="single"/>
              <w:end w:sz="4" w:val="single"/>
              <w:bottom w:sz="4" w:val="single"/>
            </w:tcBorders>
          </w:tcPr>
          <w:p>
            <w:pPr>
              <w:pStyle w:val="table_body_style__para"/>
            </w:pPr>
            <w:r>
              <w:t>768.0</w:t>
            </w:r>
          </w:p>
        </w:tc>
        <w:tc>
          <w:tcPr>
            <w:tcW w:type="dxa" w:w="936"/>
            <w:tcBorders>
              <w:start w:sz="4" w:val="single"/>
              <w:top w:sz="4" w:val="single"/>
              <w:end w:sz="4" w:val="single"/>
              <w:bottom w:sz="4" w:val="single"/>
            </w:tcBorders>
          </w:tcPr>
          <w:p>
            <w:pPr>
              <w:pStyle w:val="table_body_style__para"/>
            </w:pPr>
            <w:r>
              <w:t>59.0</w:t>
            </w:r>
          </w:p>
        </w:tc>
        <w:tc>
          <w:tcPr>
            <w:tcW w:type="dxa" w:w="936"/>
            <w:tcBorders>
              <w:start w:sz="4" w:val="single"/>
              <w:top w:sz="4" w:val="single"/>
              <w:end w:sz="4" w:val="single"/>
              <w:bottom w:sz="4" w:val="single"/>
            </w:tcBorders>
          </w:tcPr>
          <w:p>
            <w:pPr>
              <w:pStyle w:val="table_body_style__para"/>
            </w:pPr>
            <w:r>
              <w:t>9510.0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k_건설사(시공사)</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344</w:t>
            </w:r>
          </w:p>
        </w:tc>
        <w:tc>
          <w:tcPr>
            <w:tcW w:type="dxa" w:w="936"/>
            <w:tcBorders>
              <w:start w:sz="4" w:val="single"/>
              <w:top w:sz="4" w:val="single"/>
              <w:end w:sz="4" w:val="single"/>
              <w:bottom w:sz="4" w:val="single"/>
            </w:tcBorders>
          </w:tcPr>
          <w:p>
            <w:pPr>
              <w:pStyle w:val="table_body_style__para"/>
            </w:pPr>
            <w:r>
              <w:t>696911</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k_시행사</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553</w:t>
            </w:r>
          </w:p>
        </w:tc>
        <w:tc>
          <w:tcPr>
            <w:tcW w:type="dxa" w:w="936"/>
            <w:tcBorders>
              <w:start w:sz="4" w:val="single"/>
              <w:top w:sz="4" w:val="single"/>
              <w:end w:sz="4" w:val="single"/>
              <w:bottom w:sz="4" w:val="single"/>
            </w:tcBorders>
          </w:tcPr>
          <w:p>
            <w:pPr>
              <w:pStyle w:val="table_body_style__para"/>
            </w:pPr>
            <w:r>
              <w:t>697757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k_사용검사일_사용승인일</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672</w:t>
            </w:r>
          </w:p>
        </w:tc>
        <w:tc>
          <w:tcPr>
            <w:tcW w:type="dxa" w:w="936"/>
            <w:tcBorders>
              <w:start w:sz="4" w:val="single"/>
              <w:top w:sz="4" w:val="single"/>
              <w:end w:sz="4" w:val="single"/>
              <w:bottom w:sz="4" w:val="single"/>
            </w:tcBorders>
          </w:tcPr>
          <w:p>
            <w:pPr>
              <w:pStyle w:val="table_body_style__para"/>
            </w:pPr>
            <w:r>
              <w:t>695814</w:t>
            </w:r>
          </w:p>
        </w:tc>
        <w:tc>
          <w:tcPr>
            <w:tcW w:type="dxa" w:w="936"/>
            <w:tcBorders>
              <w:start w:sz="4" w:val="single"/>
              <w:top w:sz="4" w:val="single"/>
              <w:end w:sz="4" w:val="single"/>
              <w:bottom w:sz="4" w:val="single"/>
            </w:tcBorders>
          </w:tcPr>
          <w:p>
            <w:pPr>
              <w:pStyle w:val="table_body_style__para"/>
            </w:pPr>
            <w:r>
              <w:t>2002-05-20T18:39:16.828813</w:t>
            </w:r>
          </w:p>
        </w:tc>
        <w:tc>
          <w:tcPr>
            <w:tcW w:type="dxa" w:w="936"/>
            <w:tcBorders>
              <w:start w:sz="4" w:val="single"/>
              <w:top w:sz="4" w:val="single"/>
              <w:end w:sz="4" w:val="single"/>
              <w:bottom w:sz="4" w:val="single"/>
            </w:tcBorders>
          </w:tcPr>
          <w:p>
            <w:pPr>
              <w:pStyle w:val="table_body_style__para"/>
            </w:pPr>
            <w:r>
              <w:t>3231.17 days</w:t>
            </w:r>
          </w:p>
        </w:tc>
        <w:tc>
          <w:tcPr>
            <w:tcW w:type="dxa" w:w="936"/>
            <w:tcBorders>
              <w:start w:sz="4" w:val="single"/>
              <w:top w:sz="4" w:val="single"/>
              <w:end w:sz="4" w:val="single"/>
              <w:bottom w:sz="4" w:val="single"/>
            </w:tcBorders>
          </w:tcPr>
          <w:p>
            <w:pPr>
              <w:pStyle w:val="table_body_style__para"/>
            </w:pPr>
            <w:r>
              <w:t>2003-10-04T00:00:00</w:t>
            </w:r>
          </w:p>
        </w:tc>
        <w:tc>
          <w:tcPr>
            <w:tcW w:type="dxa" w:w="936"/>
            <w:tcBorders>
              <w:start w:sz="4" w:val="single"/>
              <w:top w:sz="4" w:val="single"/>
              <w:end w:sz="4" w:val="single"/>
              <w:bottom w:sz="4" w:val="single"/>
            </w:tcBorders>
          </w:tcPr>
          <w:p>
            <w:pPr>
              <w:pStyle w:val="table_body_style__para"/>
            </w:pPr>
            <w:r>
              <w:t>1976-07-09T00:00:00</w:t>
            </w:r>
          </w:p>
        </w:tc>
        <w:tc>
          <w:tcPr>
            <w:tcW w:type="dxa" w:w="936"/>
            <w:tcBorders>
              <w:start w:sz="4" w:val="single"/>
              <w:top w:sz="4" w:val="single"/>
              <w:end w:sz="4" w:val="single"/>
              <w:bottom w:sz="4" w:val="single"/>
            </w:tcBorders>
          </w:tcPr>
          <w:p>
            <w:pPr>
              <w:pStyle w:val="table_body_style__para"/>
            </w:pPr>
            <w:r>
              <w:t>2023-01-27T00:00:00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k_연면적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733</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161460.5</w:t>
            </w:r>
          </w:p>
        </w:tc>
        <w:tc>
          <w:tcPr>
            <w:tcW w:type="dxa" w:w="936"/>
            <w:tcBorders>
              <w:start w:sz="4" w:val="single"/>
              <w:top w:sz="4" w:val="single"/>
              <w:end w:sz="4" w:val="single"/>
              <w:bottom w:sz="4" w:val="single"/>
            </w:tcBorders>
          </w:tcPr>
          <w:p>
            <w:pPr>
              <w:pStyle w:val="table_body_style__para"/>
            </w:pPr>
            <w:r>
              <w:t>183831.36</w:t>
            </w:r>
          </w:p>
        </w:tc>
        <w:tc>
          <w:tcPr>
            <w:tcW w:type="dxa" w:w="936"/>
            <w:tcBorders>
              <w:start w:sz="4" w:val="single"/>
              <w:top w:sz="4" w:val="single"/>
              <w:end w:sz="4" w:val="single"/>
              <w:bottom w:sz="4" w:val="single"/>
            </w:tcBorders>
          </w:tcPr>
          <w:p>
            <w:pPr>
              <w:pStyle w:val="table_body_style__para"/>
            </w:pPr>
            <w:r>
              <w:t>101633.0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9591851.0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k_주거전용면적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738</w:t>
            </w:r>
          </w:p>
        </w:tc>
        <w:tc>
          <w:tcPr>
            <w:tcW w:type="dxa" w:w="936"/>
            <w:tcBorders>
              <w:start w:sz="4" w:val="single"/>
              <w:top w:sz="4" w:val="single"/>
              <w:end w:sz="4" w:val="single"/>
              <w:bottom w:sz="4" w:val="single"/>
            </w:tcBorders>
          </w:tcPr>
          <w:p>
            <w:pPr>
              <w:pStyle w:val="table_body_style__para"/>
            </w:pPr>
            <w:r>
              <w:t>695737</w:t>
            </w:r>
          </w:p>
        </w:tc>
        <w:tc>
          <w:tcPr>
            <w:tcW w:type="dxa" w:w="936"/>
            <w:tcBorders>
              <w:start w:sz="4" w:val="single"/>
              <w:top w:sz="4" w:val="single"/>
              <w:end w:sz="4" w:val="single"/>
              <w:bottom w:sz="4" w:val="single"/>
            </w:tcBorders>
          </w:tcPr>
          <w:p>
            <w:pPr>
              <w:pStyle w:val="table_body_style__para"/>
            </w:pPr>
            <w:r>
              <w:t>94169.65</w:t>
            </w:r>
          </w:p>
        </w:tc>
        <w:tc>
          <w:tcPr>
            <w:tcW w:type="dxa" w:w="936"/>
            <w:tcBorders>
              <w:start w:sz="4" w:val="single"/>
              <w:top w:sz="4" w:val="single"/>
              <w:end w:sz="4" w:val="single"/>
              <w:bottom w:sz="4" w:val="single"/>
            </w:tcBorders>
          </w:tcPr>
          <w:p>
            <w:pPr>
              <w:pStyle w:val="table_body_style__para"/>
            </w:pPr>
            <w:r>
              <w:t>101749.52</w:t>
            </w:r>
          </w:p>
        </w:tc>
        <w:tc>
          <w:tcPr>
            <w:tcW w:type="dxa" w:w="936"/>
            <w:tcBorders>
              <w:start w:sz="4" w:val="single"/>
              <w:top w:sz="4" w:val="single"/>
              <w:end w:sz="4" w:val="single"/>
              <w:bottom w:sz="4" w:val="single"/>
            </w:tcBorders>
          </w:tcPr>
          <w:p>
            <w:pPr>
              <w:pStyle w:val="table_body_style__para"/>
            </w:pPr>
            <w:r>
              <w:t>60280.0</w:t>
            </w:r>
          </w:p>
        </w:tc>
        <w:tc>
          <w:tcPr>
            <w:tcW w:type="dxa" w:w="936"/>
            <w:tcBorders>
              <w:start w:sz="4" w:val="single"/>
              <w:top w:sz="4" w:val="single"/>
              <w:end w:sz="4" w:val="single"/>
              <w:bottom w:sz="4" w:val="single"/>
            </w:tcBorders>
          </w:tcPr>
          <w:p>
            <w:pPr>
              <w:pStyle w:val="table_body_style__para"/>
            </w:pPr>
            <w:r>
              <w:t>2338.0</w:t>
            </w:r>
          </w:p>
        </w:tc>
        <w:tc>
          <w:tcPr>
            <w:tcW w:type="dxa" w:w="936"/>
            <w:tcBorders>
              <w:start w:sz="4" w:val="single"/>
              <w:top w:sz="4" w:val="single"/>
              <w:end w:sz="4" w:val="single"/>
              <w:bottom w:sz="4" w:val="single"/>
            </w:tcBorders>
          </w:tcPr>
          <w:p>
            <w:pPr>
              <w:pStyle w:val="table_body_style__para"/>
            </w:pPr>
            <w:r>
              <w:t>734781.0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k_관리비부과면적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734</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120667.46</w:t>
            </w:r>
          </w:p>
        </w:tc>
        <w:tc>
          <w:tcPr>
            <w:tcW w:type="dxa" w:w="936"/>
            <w:tcBorders>
              <w:start w:sz="4" w:val="single"/>
              <w:top w:sz="4" w:val="single"/>
              <w:end w:sz="4" w:val="single"/>
              <w:bottom w:sz="4" w:val="single"/>
            </w:tcBorders>
          </w:tcPr>
          <w:p>
            <w:pPr>
              <w:pStyle w:val="table_body_style__para"/>
            </w:pPr>
            <w:r>
              <w:t>128828.205</w:t>
            </w:r>
          </w:p>
        </w:tc>
        <w:tc>
          <w:tcPr>
            <w:tcW w:type="dxa" w:w="936"/>
            <w:tcBorders>
              <w:start w:sz="4" w:val="single"/>
              <w:top w:sz="4" w:val="single"/>
              <w:end w:sz="4" w:val="single"/>
              <w:bottom w:sz="4" w:val="single"/>
            </w:tcBorders>
          </w:tcPr>
          <w:p>
            <w:pPr>
              <w:pStyle w:val="table_body_style__para"/>
            </w:pPr>
            <w:r>
              <w:t>78125.0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969877.0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k_전용면적별세대현황(60㎡이하)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347</w:t>
            </w:r>
          </w:p>
        </w:tc>
        <w:tc>
          <w:tcPr>
            <w:tcW w:type="dxa" w:w="936"/>
            <w:tcBorders>
              <w:start w:sz="4" w:val="single"/>
              <w:top w:sz="4" w:val="single"/>
              <w:end w:sz="4" w:val="single"/>
              <w:bottom w:sz="4" w:val="single"/>
            </w:tcBorders>
          </w:tcPr>
          <w:p>
            <w:pPr>
              <w:pStyle w:val="table_body_style__para"/>
            </w:pPr>
            <w:r>
              <w:t>695737</w:t>
            </w:r>
          </w:p>
        </w:tc>
        <w:tc>
          <w:tcPr>
            <w:tcW w:type="dxa" w:w="936"/>
            <w:tcBorders>
              <w:start w:sz="4" w:val="single"/>
              <w:top w:sz="4" w:val="single"/>
              <w:end w:sz="4" w:val="single"/>
              <w:bottom w:sz="4" w:val="single"/>
            </w:tcBorders>
          </w:tcPr>
          <w:p>
            <w:pPr>
              <w:pStyle w:val="table_body_style__para"/>
            </w:pPr>
            <w:r>
              <w:t>478.8</w:t>
            </w:r>
          </w:p>
        </w:tc>
        <w:tc>
          <w:tcPr>
            <w:tcW w:type="dxa" w:w="936"/>
            <w:tcBorders>
              <w:start w:sz="4" w:val="single"/>
              <w:top w:sz="4" w:val="single"/>
              <w:end w:sz="4" w:val="single"/>
              <w:bottom w:sz="4" w:val="single"/>
            </w:tcBorders>
          </w:tcPr>
          <w:p>
            <w:pPr>
              <w:pStyle w:val="table_body_style__para"/>
            </w:pPr>
            <w:r>
              <w:t>760.034</w:t>
            </w:r>
          </w:p>
        </w:tc>
        <w:tc>
          <w:tcPr>
            <w:tcW w:type="dxa" w:w="936"/>
            <w:tcBorders>
              <w:start w:sz="4" w:val="single"/>
              <w:top w:sz="4" w:val="single"/>
              <w:end w:sz="4" w:val="single"/>
              <w:bottom w:sz="4" w:val="single"/>
            </w:tcBorders>
          </w:tcPr>
          <w:p>
            <w:pPr>
              <w:pStyle w:val="table_body_style__para"/>
            </w:pPr>
            <w:r>
              <w:t>226.0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4975.0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k_전용면적별세대현황(60㎡~85㎡이하)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386</w:t>
            </w:r>
          </w:p>
        </w:tc>
        <w:tc>
          <w:tcPr>
            <w:tcW w:type="dxa" w:w="936"/>
            <w:tcBorders>
              <w:start w:sz="4" w:val="single"/>
              <w:top w:sz="4" w:val="single"/>
              <w:end w:sz="4" w:val="single"/>
              <w:bottom w:sz="4" w:val="single"/>
            </w:tcBorders>
          </w:tcPr>
          <w:p>
            <w:pPr>
              <w:pStyle w:val="table_body_style__para"/>
            </w:pPr>
            <w:r>
              <w:t>695737</w:t>
            </w:r>
          </w:p>
        </w:tc>
        <w:tc>
          <w:tcPr>
            <w:tcW w:type="dxa" w:w="936"/>
            <w:tcBorders>
              <w:start w:sz="4" w:val="single"/>
              <w:top w:sz="4" w:val="single"/>
              <w:end w:sz="4" w:val="single"/>
              <w:bottom w:sz="4" w:val="single"/>
            </w:tcBorders>
          </w:tcPr>
          <w:p>
            <w:pPr>
              <w:pStyle w:val="table_body_style__para"/>
            </w:pPr>
            <w:r>
              <w:t>476.54</w:t>
            </w:r>
          </w:p>
        </w:tc>
        <w:tc>
          <w:tcPr>
            <w:tcW w:type="dxa" w:w="936"/>
            <w:tcBorders>
              <w:start w:sz="4" w:val="single"/>
              <w:top w:sz="4" w:val="single"/>
              <w:end w:sz="4" w:val="single"/>
              <w:bottom w:sz="4" w:val="single"/>
            </w:tcBorders>
          </w:tcPr>
          <w:p>
            <w:pPr>
              <w:pStyle w:val="table_body_style__para"/>
            </w:pPr>
            <w:r>
              <w:t>727.045</w:t>
            </w:r>
          </w:p>
        </w:tc>
        <w:tc>
          <w:tcPr>
            <w:tcW w:type="dxa" w:w="936"/>
            <w:tcBorders>
              <w:start w:sz="4" w:val="single"/>
              <w:top w:sz="4" w:val="single"/>
              <w:end w:sz="4" w:val="single"/>
              <w:bottom w:sz="4" w:val="single"/>
            </w:tcBorders>
          </w:tcPr>
          <w:p>
            <w:pPr>
              <w:pStyle w:val="table_body_style__para"/>
            </w:pPr>
            <w:r>
              <w:t>256.0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5132.0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k_85㎡~135㎡이하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244</w:t>
            </w:r>
          </w:p>
        </w:tc>
        <w:tc>
          <w:tcPr>
            <w:tcW w:type="dxa" w:w="936"/>
            <w:tcBorders>
              <w:start w:sz="4" w:val="single"/>
              <w:top w:sz="4" w:val="single"/>
              <w:end w:sz="4" w:val="single"/>
              <w:bottom w:sz="4" w:val="single"/>
            </w:tcBorders>
          </w:tcPr>
          <w:p>
            <w:pPr>
              <w:pStyle w:val="table_body_style__para"/>
            </w:pPr>
            <w:r>
              <w:t>695737</w:t>
            </w:r>
          </w:p>
        </w:tc>
        <w:tc>
          <w:tcPr>
            <w:tcW w:type="dxa" w:w="936"/>
            <w:tcBorders>
              <w:start w:sz="4" w:val="single"/>
              <w:top w:sz="4" w:val="single"/>
              <w:end w:sz="4" w:val="single"/>
              <w:bottom w:sz="4" w:val="single"/>
            </w:tcBorders>
          </w:tcPr>
          <w:p>
            <w:pPr>
              <w:pStyle w:val="table_body_style__para"/>
            </w:pPr>
            <w:r>
              <w:t>167.107</w:t>
            </w:r>
          </w:p>
        </w:tc>
        <w:tc>
          <w:tcPr>
            <w:tcW w:type="dxa" w:w="936"/>
            <w:tcBorders>
              <w:start w:sz="4" w:val="single"/>
              <w:top w:sz="4" w:val="single"/>
              <w:end w:sz="4" w:val="single"/>
              <w:bottom w:sz="4" w:val="single"/>
            </w:tcBorders>
          </w:tcPr>
          <w:p>
            <w:pPr>
              <w:pStyle w:val="table_body_style__para"/>
            </w:pPr>
            <w:r>
              <w:t>248.46</w:t>
            </w:r>
          </w:p>
        </w:tc>
        <w:tc>
          <w:tcPr>
            <w:tcW w:type="dxa" w:w="936"/>
            <w:tcBorders>
              <w:start w:sz="4" w:val="single"/>
              <w:top w:sz="4" w:val="single"/>
              <w:end w:sz="4" w:val="single"/>
              <w:bottom w:sz="4" w:val="single"/>
            </w:tcBorders>
          </w:tcPr>
          <w:p>
            <w:pPr>
              <w:pStyle w:val="table_body_style__para"/>
            </w:pPr>
            <w:r>
              <w:t>63.0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k_135㎡초과</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894794</w:t>
            </w:r>
          </w:p>
        </w:tc>
        <w:tc>
          <w:tcPr>
            <w:tcW w:type="dxa" w:w="936"/>
            <w:tcBorders>
              <w:start w:sz="4" w:val="single"/>
              <w:top w:sz="4" w:val="single"/>
              <w:end w:sz="4" w:val="single"/>
              <w:bottom w:sz="4" w:val="single"/>
            </w:tcBorders>
          </w:tcPr>
          <w:p>
            <w:pPr>
              <w:pStyle w:val="table_body_style__para"/>
            </w:pPr>
            <w:r>
              <w:t>70.0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70.0</w:t>
            </w:r>
          </w:p>
        </w:tc>
        <w:tc>
          <w:tcPr>
            <w:tcW w:type="dxa" w:w="936"/>
            <w:tcBorders>
              <w:start w:sz="4" w:val="single"/>
              <w:top w:sz="4" w:val="single"/>
              <w:end w:sz="4" w:val="single"/>
              <w:bottom w:sz="4" w:val="single"/>
            </w:tcBorders>
          </w:tcPr>
          <w:p>
            <w:pPr>
              <w:pStyle w:val="table_body_style__para"/>
            </w:pPr>
            <w:r>
              <w:t>70.0</w:t>
            </w:r>
          </w:p>
        </w:tc>
        <w:tc>
          <w:tcPr>
            <w:tcW w:type="dxa" w:w="936"/>
            <w:tcBorders>
              <w:start w:sz="4" w:val="single"/>
              <w:top w:sz="4" w:val="single"/>
              <w:end w:sz="4" w:val="single"/>
              <w:bottom w:sz="4" w:val="single"/>
            </w:tcBorders>
          </w:tcPr>
          <w:p>
            <w:pPr>
              <w:pStyle w:val="table_body_style__para"/>
            </w:pPr>
            <w:r>
              <w:t>70.0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k_홈페이지</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220</w:t>
            </w:r>
          </w:p>
        </w:tc>
        <w:tc>
          <w:tcPr>
            <w:tcW w:type="dxa" w:w="936"/>
            <w:tcBorders>
              <w:start w:sz="4" w:val="single"/>
              <w:top w:sz="4" w:val="single"/>
              <w:end w:sz="4" w:val="single"/>
              <w:bottom w:sz="4" w:val="single"/>
            </w:tcBorders>
          </w:tcPr>
          <w:p>
            <w:pPr>
              <w:pStyle w:val="table_body_style__para"/>
            </w:pPr>
            <w:r>
              <w:t>804418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k_등록일자</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125</w:t>
            </w:r>
          </w:p>
        </w:tc>
        <w:tc>
          <w:tcPr>
            <w:tcW w:type="dxa" w:w="936"/>
            <w:tcBorders>
              <w:start w:sz="4" w:val="single"/>
              <w:top w:sz="4" w:val="single"/>
              <w:end w:sz="4" w:val="single"/>
              <w:bottom w:sz="4" w:val="single"/>
            </w:tcBorders>
          </w:tcPr>
          <w:p>
            <w:pPr>
              <w:pStyle w:val="table_body_style__para"/>
            </w:pPr>
            <w:r>
              <w:t>886218</w:t>
            </w:r>
          </w:p>
        </w:tc>
        <w:tc>
          <w:tcPr>
            <w:tcW w:type="dxa" w:w="936"/>
            <w:tcBorders>
              <w:start w:sz="4" w:val="single"/>
              <w:top w:sz="4" w:val="single"/>
              <w:end w:sz="4" w:val="single"/>
              <w:bottom w:sz="4" w:val="single"/>
            </w:tcBorders>
          </w:tcPr>
          <w:p>
            <w:pPr>
              <w:pStyle w:val="table_body_style__para"/>
            </w:pPr>
            <w:r>
              <w:t>2018-09-28T18:58:16.806901</w:t>
            </w:r>
          </w:p>
        </w:tc>
        <w:tc>
          <w:tcPr>
            <w:tcW w:type="dxa" w:w="936"/>
            <w:tcBorders>
              <w:start w:sz="4" w:val="single"/>
              <w:top w:sz="4" w:val="single"/>
              <w:end w:sz="4" w:val="single"/>
              <w:bottom w:sz="4" w:val="single"/>
            </w:tcBorders>
          </w:tcPr>
          <w:p>
            <w:pPr>
              <w:pStyle w:val="table_body_style__para"/>
            </w:pPr>
            <w:r>
              <w:t>570.066 days</w:t>
            </w:r>
          </w:p>
        </w:tc>
        <w:tc>
          <w:tcPr>
            <w:tcW w:type="dxa" w:w="936"/>
            <w:tcBorders>
              <w:start w:sz="4" w:val="single"/>
              <w:top w:sz="4" w:val="single"/>
              <w:end w:sz="4" w:val="single"/>
              <w:bottom w:sz="4" w:val="single"/>
            </w:tcBorders>
          </w:tcPr>
          <w:p>
            <w:pPr>
              <w:pStyle w:val="table_body_style__para"/>
            </w:pPr>
            <w:r>
              <w:t>2018-06-25T21:14:05</w:t>
            </w:r>
          </w:p>
        </w:tc>
        <w:tc>
          <w:tcPr>
            <w:tcW w:type="dxa" w:w="936"/>
            <w:tcBorders>
              <w:start w:sz="4" w:val="single"/>
              <w:top w:sz="4" w:val="single"/>
              <w:end w:sz="4" w:val="single"/>
              <w:bottom w:sz="4" w:val="single"/>
            </w:tcBorders>
          </w:tcPr>
          <w:p>
            <w:pPr>
              <w:pStyle w:val="table_body_style__para"/>
            </w:pPr>
            <w:r>
              <w:t>2017-02-01T10:49:21</w:t>
            </w:r>
          </w:p>
        </w:tc>
        <w:tc>
          <w:tcPr>
            <w:tcW w:type="dxa" w:w="936"/>
            <w:tcBorders>
              <w:start w:sz="4" w:val="single"/>
              <w:top w:sz="4" w:val="single"/>
              <w:end w:sz="4" w:val="single"/>
              <w:bottom w:sz="4" w:val="single"/>
            </w:tcBorders>
          </w:tcPr>
          <w:p>
            <w:pPr>
              <w:pStyle w:val="table_body_style__para"/>
            </w:pPr>
            <w:r>
              <w:t>2023-05-12T10:09:44</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k_수정일자</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742</w:t>
            </w:r>
          </w:p>
        </w:tc>
        <w:tc>
          <w:tcPr>
            <w:tcW w:type="dxa" w:w="936"/>
            <w:tcBorders>
              <w:start w:sz="4" w:val="single"/>
              <w:top w:sz="4" w:val="single"/>
              <w:end w:sz="4" w:val="single"/>
              <w:bottom w:sz="4" w:val="single"/>
            </w:tcBorders>
          </w:tcPr>
          <w:p>
            <w:pPr>
              <w:pStyle w:val="table_body_style__para"/>
            </w:pPr>
            <w:r>
              <w:t>695737</w:t>
            </w:r>
          </w:p>
        </w:tc>
        <w:tc>
          <w:tcPr>
            <w:tcW w:type="dxa" w:w="936"/>
            <w:tcBorders>
              <w:start w:sz="4" w:val="single"/>
              <w:top w:sz="4" w:val="single"/>
              <w:end w:sz="4" w:val="single"/>
              <w:bottom w:sz="4" w:val="single"/>
            </w:tcBorders>
          </w:tcPr>
          <w:p>
            <w:pPr>
              <w:pStyle w:val="table_body_style__para"/>
            </w:pPr>
            <w:r>
              <w:t>2023-09-03T09:00:50.819451</w:t>
            </w:r>
          </w:p>
        </w:tc>
        <w:tc>
          <w:tcPr>
            <w:tcW w:type="dxa" w:w="936"/>
            <w:tcBorders>
              <w:start w:sz="4" w:val="single"/>
              <w:top w:sz="4" w:val="single"/>
              <w:end w:sz="4" w:val="single"/>
              <w:bottom w:sz="4" w:val="single"/>
            </w:tcBorders>
          </w:tcPr>
          <w:p>
            <w:pPr>
              <w:pStyle w:val="table_body_style__para"/>
            </w:pPr>
            <w:r>
              <w:t>163.909 days</w:t>
            </w:r>
          </w:p>
        </w:tc>
        <w:tc>
          <w:tcPr>
            <w:tcW w:type="dxa" w:w="936"/>
            <w:tcBorders>
              <w:start w:sz="4" w:val="single"/>
              <w:top w:sz="4" w:val="single"/>
              <w:end w:sz="4" w:val="single"/>
              <w:bottom w:sz="4" w:val="single"/>
            </w:tcBorders>
          </w:tcPr>
          <w:p>
            <w:pPr>
              <w:pStyle w:val="table_body_style__para"/>
            </w:pPr>
            <w:r>
              <w:t>2023-09-25T07:04:29</w:t>
            </w:r>
          </w:p>
        </w:tc>
        <w:tc>
          <w:tcPr>
            <w:tcW w:type="dxa" w:w="936"/>
            <w:tcBorders>
              <w:start w:sz="4" w:val="single"/>
              <w:top w:sz="4" w:val="single"/>
              <w:end w:sz="4" w:val="single"/>
              <w:bottom w:sz="4" w:val="single"/>
            </w:tcBorders>
          </w:tcPr>
          <w:p>
            <w:pPr>
              <w:pStyle w:val="table_body_style__para"/>
            </w:pPr>
            <w:r>
              <w:t>2020-02-17T04:28:42</w:t>
            </w:r>
          </w:p>
        </w:tc>
        <w:tc>
          <w:tcPr>
            <w:tcW w:type="dxa" w:w="936"/>
            <w:tcBorders>
              <w:start w:sz="4" w:val="single"/>
              <w:top w:sz="4" w:val="single"/>
              <w:end w:sz="4" w:val="single"/>
              <w:bottom w:sz="4" w:val="single"/>
            </w:tcBorders>
          </w:tcPr>
          <w:p>
            <w:pPr>
              <w:pStyle w:val="table_body_style__para"/>
            </w:pPr>
            <w:r>
              <w:t>2023-09-26T12:46:39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고용보험관리번호</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526</w:t>
            </w:r>
          </w:p>
        </w:tc>
        <w:tc>
          <w:tcPr>
            <w:tcW w:type="dxa" w:w="936"/>
            <w:tcBorders>
              <w:start w:sz="4" w:val="single"/>
              <w:top w:sz="4" w:val="single"/>
              <w:end w:sz="4" w:val="single"/>
              <w:bottom w:sz="4" w:val="single"/>
            </w:tcBorders>
          </w:tcPr>
          <w:p>
            <w:pPr>
              <w:pStyle w:val="table_body_style__para"/>
            </w:pPr>
            <w:r>
              <w:t>730705</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경비비관리형태</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696847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세대전기계약방법</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703084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청소비관리형태</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696996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건축면적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454</w:t>
            </w:r>
          </w:p>
        </w:tc>
        <w:tc>
          <w:tcPr>
            <w:tcW w:type="dxa" w:w="936"/>
            <w:tcBorders>
              <w:start w:sz="4" w:val="single"/>
              <w:top w:sz="4" w:val="single"/>
              <w:end w:sz="4" w:val="single"/>
              <w:bottom w:sz="4" w:val="single"/>
            </w:tcBorders>
          </w:tcPr>
          <w:p>
            <w:pPr>
              <w:pStyle w:val="table_body_style__para"/>
            </w:pPr>
            <w:r>
              <w:t>695817</w:t>
            </w:r>
          </w:p>
        </w:tc>
        <w:tc>
          <w:tcPr>
            <w:tcW w:type="dxa" w:w="936"/>
            <w:tcBorders>
              <w:start w:sz="4" w:val="single"/>
              <w:top w:sz="4" w:val="single"/>
              <w:end w:sz="4" w:val="single"/>
              <w:bottom w:sz="4" w:val="single"/>
            </w:tcBorders>
          </w:tcPr>
          <w:p>
            <w:pPr>
              <w:pStyle w:val="table_body_style__para"/>
            </w:pPr>
            <w:r>
              <w:t>190762.0017</w:t>
            </w:r>
          </w:p>
        </w:tc>
        <w:tc>
          <w:tcPr>
            <w:tcW w:type="dxa" w:w="936"/>
            <w:tcBorders>
              <w:start w:sz="4" w:val="single"/>
              <w:top w:sz="4" w:val="single"/>
              <w:end w:sz="4" w:val="single"/>
              <w:bottom w:sz="4" w:val="single"/>
            </w:tcBorders>
          </w:tcPr>
          <w:p>
            <w:pPr>
              <w:pStyle w:val="table_body_style__para"/>
            </w:pPr>
            <w:r>
              <w:t>1736524.26</w:t>
            </w:r>
          </w:p>
        </w:tc>
        <w:tc>
          <w:tcPr>
            <w:tcW w:type="dxa" w:w="936"/>
            <w:tcBorders>
              <w:start w:sz="4" w:val="single"/>
              <w:top w:sz="4" w:val="single"/>
              <w:end w:sz="4" w:val="single"/>
              <w:bottom w:sz="4" w:val="single"/>
            </w:tcBorders>
          </w:tcPr>
          <w:p>
            <w:pPr>
              <w:pStyle w:val="table_body_style__para"/>
            </w:pPr>
            <w:r>
              <w:t>1623.8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31596200.0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주차대수</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525</w:t>
            </w:r>
          </w:p>
        </w:tc>
        <w:tc>
          <w:tcPr>
            <w:tcW w:type="dxa" w:w="936"/>
            <w:tcBorders>
              <w:start w:sz="4" w:val="single"/>
              <w:top w:sz="4" w:val="single"/>
              <w:end w:sz="4" w:val="single"/>
              <w:bottom w:sz="4" w:val="single"/>
            </w:tcBorders>
          </w:tcPr>
          <w:p>
            <w:pPr>
              <w:pStyle w:val="table_body_style__para"/>
            </w:pPr>
            <w:r>
              <w:t>695817</w:t>
            </w:r>
          </w:p>
        </w:tc>
        <w:tc>
          <w:tcPr>
            <w:tcW w:type="dxa" w:w="936"/>
            <w:tcBorders>
              <w:start w:sz="4" w:val="single"/>
              <w:top w:sz="4" w:val="single"/>
              <w:end w:sz="4" w:val="single"/>
              <w:bottom w:sz="4" w:val="single"/>
            </w:tcBorders>
          </w:tcPr>
          <w:p>
            <w:pPr>
              <w:pStyle w:val="table_body_style__para"/>
            </w:pPr>
            <w:r>
              <w:t>1063.74</w:t>
            </w:r>
          </w:p>
        </w:tc>
        <w:tc>
          <w:tcPr>
            <w:tcW w:type="dxa" w:w="936"/>
            <w:tcBorders>
              <w:start w:sz="4" w:val="single"/>
              <w:top w:sz="4" w:val="single"/>
              <w:end w:sz="4" w:val="single"/>
              <w:bottom w:sz="4" w:val="single"/>
            </w:tcBorders>
          </w:tcPr>
          <w:p>
            <w:pPr>
              <w:pStyle w:val="table_body_style__para"/>
            </w:pPr>
            <w:r>
              <w:t>1235.21</w:t>
            </w:r>
          </w:p>
        </w:tc>
        <w:tc>
          <w:tcPr>
            <w:tcW w:type="dxa" w:w="936"/>
            <w:tcBorders>
              <w:start w:sz="4" w:val="single"/>
              <w:top w:sz="4" w:val="single"/>
              <w:end w:sz="4" w:val="single"/>
              <w:bottom w:sz="4" w:val="single"/>
            </w:tcBorders>
          </w:tcPr>
          <w:p>
            <w:pPr>
              <w:pStyle w:val="table_body_style__para"/>
            </w:pPr>
            <w:r>
              <w:t>683.0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12096.0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기타/의무/임대/임의=1/2/3/4</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단지승인일</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734</w:t>
            </w:r>
          </w:p>
        </w:tc>
        <w:tc>
          <w:tcPr>
            <w:tcW w:type="dxa" w:w="936"/>
            <w:tcBorders>
              <w:start w:sz="4" w:val="single"/>
              <w:top w:sz="4" w:val="single"/>
              <w:end w:sz="4" w:val="single"/>
              <w:bottom w:sz="4" w:val="single"/>
            </w:tcBorders>
          </w:tcPr>
          <w:p>
            <w:pPr>
              <w:pStyle w:val="table_body_style__para"/>
            </w:pPr>
            <w:r>
              <w:t>696286</w:t>
            </w:r>
          </w:p>
        </w:tc>
        <w:tc>
          <w:tcPr>
            <w:tcW w:type="dxa" w:w="936"/>
            <w:tcBorders>
              <w:start w:sz="4" w:val="single"/>
              <w:top w:sz="4" w:val="single"/>
              <w:end w:sz="4" w:val="single"/>
              <w:bottom w:sz="4" w:val="single"/>
            </w:tcBorders>
          </w:tcPr>
          <w:p>
            <w:pPr>
              <w:pStyle w:val="table_body_style__para"/>
            </w:pPr>
            <w:r>
              <w:t>2015-05-17T09:25:31.234696</w:t>
            </w:r>
          </w:p>
        </w:tc>
        <w:tc>
          <w:tcPr>
            <w:tcW w:type="dxa" w:w="936"/>
            <w:tcBorders>
              <w:start w:sz="4" w:val="single"/>
              <w:top w:sz="4" w:val="single"/>
              <w:end w:sz="4" w:val="single"/>
              <w:bottom w:sz="4" w:val="single"/>
            </w:tcBorders>
          </w:tcPr>
          <w:p>
            <w:pPr>
              <w:pStyle w:val="table_body_style__para"/>
            </w:pPr>
            <w:r>
              <w:t>1330.404 days</w:t>
            </w:r>
          </w:p>
        </w:tc>
        <w:tc>
          <w:tcPr>
            <w:tcW w:type="dxa" w:w="936"/>
            <w:tcBorders>
              <w:start w:sz="4" w:val="single"/>
              <w:top w:sz="4" w:val="single"/>
              <w:end w:sz="4" w:val="single"/>
              <w:bottom w:sz="4" w:val="single"/>
            </w:tcBorders>
          </w:tcPr>
          <w:p>
            <w:pPr>
              <w:pStyle w:val="table_body_style__para"/>
            </w:pPr>
            <w:r>
              <w:t>2015-10-16T10:47:13</w:t>
            </w:r>
          </w:p>
        </w:tc>
        <w:tc>
          <w:tcPr>
            <w:tcW w:type="dxa" w:w="936"/>
            <w:tcBorders>
              <w:start w:sz="4" w:val="single"/>
              <w:top w:sz="4" w:val="single"/>
              <w:end w:sz="4" w:val="single"/>
              <w:bottom w:sz="4" w:val="single"/>
            </w:tcBorders>
          </w:tcPr>
          <w:p>
            <w:pPr>
              <w:pStyle w:val="table_body_style__para"/>
            </w:pPr>
            <w:r>
              <w:t>1982-09-18T00:00:00</w:t>
            </w:r>
          </w:p>
        </w:tc>
        <w:tc>
          <w:tcPr>
            <w:tcW w:type="dxa" w:w="936"/>
            <w:tcBorders>
              <w:start w:sz="4" w:val="single"/>
              <w:top w:sz="4" w:val="single"/>
              <w:end w:sz="4" w:val="single"/>
              <w:bottom w:sz="4" w:val="single"/>
            </w:tcBorders>
          </w:tcPr>
          <w:p>
            <w:pPr>
              <w:pStyle w:val="table_body_style__para"/>
            </w:pPr>
            <w:r>
              <w:t>2023-08-04T15:39:34</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사용허가여부</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관리비 업로드</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695698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좌표X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740</w:t>
            </w:r>
          </w:p>
        </w:tc>
        <w:tc>
          <w:tcPr>
            <w:tcW w:type="dxa" w:w="936"/>
            <w:tcBorders>
              <w:start w:sz="4" w:val="single"/>
              <w:top w:sz="4" w:val="single"/>
              <w:end w:sz="4" w:val="single"/>
              <w:bottom w:sz="4" w:val="single"/>
            </w:tcBorders>
          </w:tcPr>
          <w:p>
            <w:pPr>
              <w:pStyle w:val="table_body_style__para"/>
            </w:pPr>
            <w:r>
              <w:t>695785</w:t>
            </w:r>
          </w:p>
        </w:tc>
        <w:tc>
          <w:tcPr>
            <w:tcW w:type="dxa" w:w="936"/>
            <w:tcBorders>
              <w:start w:sz="4" w:val="single"/>
              <w:top w:sz="4" w:val="single"/>
              <w:end w:sz="4" w:val="single"/>
              <w:bottom w:sz="4" w:val="single"/>
            </w:tcBorders>
          </w:tcPr>
          <w:p>
            <w:pPr>
              <w:pStyle w:val="table_body_style__para"/>
            </w:pPr>
            <w:r>
              <w:t>127.0</w:t>
            </w:r>
          </w:p>
        </w:tc>
        <w:tc>
          <w:tcPr>
            <w:tcW w:type="dxa" w:w="936"/>
            <w:tcBorders>
              <w:start w:sz="4" w:val="single"/>
              <w:top w:sz="4" w:val="single"/>
              <w:end w:sz="4" w:val="single"/>
              <w:bottom w:sz="4" w:val="single"/>
            </w:tcBorders>
          </w:tcPr>
          <w:p>
            <w:pPr>
              <w:pStyle w:val="table_body_style__para"/>
            </w:pPr>
            <w:r>
              <w:t>0.091</w:t>
            </w:r>
          </w:p>
        </w:tc>
        <w:tc>
          <w:tcPr>
            <w:tcW w:type="dxa" w:w="936"/>
            <w:tcBorders>
              <w:start w:sz="4" w:val="single"/>
              <w:top w:sz="4" w:val="single"/>
              <w:end w:sz="4" w:val="single"/>
              <w:bottom w:sz="4" w:val="single"/>
            </w:tcBorders>
          </w:tcPr>
          <w:p>
            <w:pPr>
              <w:pStyle w:val="table_body_style__para"/>
            </w:pPr>
            <w:r>
              <w:t>127.015</w:t>
            </w:r>
          </w:p>
        </w:tc>
        <w:tc>
          <w:tcPr>
            <w:tcW w:type="dxa" w:w="936"/>
            <w:tcBorders>
              <w:start w:sz="4" w:val="single"/>
              <w:top w:sz="4" w:val="single"/>
              <w:end w:sz="4" w:val="single"/>
              <w:bottom w:sz="4" w:val="single"/>
            </w:tcBorders>
          </w:tcPr>
          <w:p>
            <w:pPr>
              <w:pStyle w:val="table_body_style__para"/>
            </w:pPr>
            <w:r>
              <w:t>126.8</w:t>
            </w:r>
          </w:p>
        </w:tc>
        <w:tc>
          <w:tcPr>
            <w:tcW w:type="dxa" w:w="936"/>
            <w:tcBorders>
              <w:start w:sz="4" w:val="single"/>
              <w:top w:sz="4" w:val="single"/>
              <w:end w:sz="4" w:val="single"/>
              <w:bottom w:sz="4" w:val="single"/>
            </w:tcBorders>
          </w:tcPr>
          <w:p>
            <w:pPr>
              <w:pStyle w:val="table_body_style__para"/>
            </w:pPr>
            <w:r>
              <w:t>127.18</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좌표Y</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740</w:t>
            </w:r>
          </w:p>
        </w:tc>
        <w:tc>
          <w:tcPr>
            <w:tcW w:type="dxa" w:w="936"/>
            <w:tcBorders>
              <w:start w:sz="4" w:val="single"/>
              <w:top w:sz="4" w:val="single"/>
              <w:end w:sz="4" w:val="single"/>
              <w:bottom w:sz="4" w:val="single"/>
            </w:tcBorders>
          </w:tcPr>
          <w:p>
            <w:pPr>
              <w:pStyle w:val="table_body_style__para"/>
            </w:pPr>
            <w:r>
              <w:t>695785</w:t>
            </w:r>
          </w:p>
        </w:tc>
        <w:tc>
          <w:tcPr>
            <w:tcW w:type="dxa" w:w="936"/>
            <w:tcBorders>
              <w:start w:sz="4" w:val="single"/>
              <w:top w:sz="4" w:val="single"/>
              <w:end w:sz="4" w:val="single"/>
              <w:bottom w:sz="4" w:val="single"/>
            </w:tcBorders>
          </w:tcPr>
          <w:p>
            <w:pPr>
              <w:pStyle w:val="table_body_style__para"/>
            </w:pPr>
            <w:r>
              <w:t>37.55</w:t>
            </w:r>
          </w:p>
        </w:tc>
        <w:tc>
          <w:tcPr>
            <w:tcW w:type="dxa" w:w="936"/>
            <w:tcBorders>
              <w:start w:sz="4" w:val="single"/>
              <w:top w:sz="4" w:val="single"/>
              <w:end w:sz="4" w:val="single"/>
              <w:bottom w:sz="4" w:val="single"/>
            </w:tcBorders>
          </w:tcPr>
          <w:p>
            <w:pPr>
              <w:pStyle w:val="table_body_style__para"/>
            </w:pPr>
            <w:r>
              <w:t>0.053</w:t>
            </w:r>
          </w:p>
        </w:tc>
        <w:tc>
          <w:tcPr>
            <w:tcW w:type="dxa" w:w="936"/>
            <w:tcBorders>
              <w:start w:sz="4" w:val="single"/>
              <w:top w:sz="4" w:val="single"/>
              <w:end w:sz="4" w:val="single"/>
              <w:bottom w:sz="4" w:val="single"/>
            </w:tcBorders>
          </w:tcPr>
          <w:p>
            <w:pPr>
              <w:pStyle w:val="table_body_style__para"/>
            </w:pPr>
            <w:r>
              <w:t>37.54</w:t>
            </w:r>
          </w:p>
        </w:tc>
        <w:tc>
          <w:tcPr>
            <w:tcW w:type="dxa" w:w="936"/>
            <w:tcBorders>
              <w:start w:sz="4" w:val="single"/>
              <w:top w:sz="4" w:val="single"/>
              <w:end w:sz="4" w:val="single"/>
              <w:bottom w:sz="4" w:val="single"/>
            </w:tcBorders>
          </w:tcPr>
          <w:p>
            <w:pPr>
              <w:pStyle w:val="table_body_style__para"/>
            </w:pPr>
            <w:r>
              <w:t>37.45</w:t>
            </w:r>
          </w:p>
        </w:tc>
        <w:tc>
          <w:tcPr>
            <w:tcW w:type="dxa" w:w="936"/>
            <w:tcBorders>
              <w:start w:sz="4" w:val="single"/>
              <w:top w:sz="4" w:val="single"/>
              <w:end w:sz="4" w:val="single"/>
              <w:bottom w:sz="4" w:val="single"/>
            </w:tcBorders>
          </w:tcPr>
          <w:p>
            <w:pPr>
              <w:pStyle w:val="table_body_style__para"/>
            </w:pPr>
            <w:r>
              <w:t>37.69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단지신청일</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258</w:t>
            </w:r>
          </w:p>
        </w:tc>
        <w:tc>
          <w:tcPr>
            <w:tcW w:type="dxa" w:w="936"/>
            <w:tcBorders>
              <w:start w:sz="4" w:val="single"/>
              <w:top w:sz="4" w:val="single"/>
              <w:end w:sz="4" w:val="single"/>
              <w:bottom w:sz="4" w:val="single"/>
            </w:tcBorders>
          </w:tcPr>
          <w:p>
            <w:pPr>
              <w:pStyle w:val="table_body_style__para"/>
            </w:pPr>
            <w:r>
              <w:t>695746</w:t>
            </w:r>
          </w:p>
        </w:tc>
        <w:tc>
          <w:tcPr>
            <w:tcW w:type="dxa" w:w="936"/>
            <w:tcBorders>
              <w:start w:sz="4" w:val="single"/>
              <w:top w:sz="4" w:val="single"/>
              <w:end w:sz="4" w:val="single"/>
              <w:bottom w:sz="4" w:val="single"/>
            </w:tcBorders>
          </w:tcPr>
          <w:p>
            <w:pPr>
              <w:pStyle w:val="table_body_style__para"/>
            </w:pPr>
            <w:r>
              <w:t>2013-08-02T02:03:17.947906</w:t>
            </w:r>
          </w:p>
        </w:tc>
        <w:tc>
          <w:tcPr>
            <w:tcW w:type="dxa" w:w="936"/>
            <w:tcBorders>
              <w:start w:sz="4" w:val="single"/>
              <w:top w:sz="4" w:val="single"/>
              <w:end w:sz="4" w:val="single"/>
              <w:bottom w:sz="4" w:val="single"/>
            </w:tcBorders>
          </w:tcPr>
          <w:p>
            <w:pPr>
              <w:pStyle w:val="table_body_style__para"/>
            </w:pPr>
            <w:r>
              <w:t>495.16 days</w:t>
            </w:r>
          </w:p>
        </w:tc>
        <w:tc>
          <w:tcPr>
            <w:tcW w:type="dxa" w:w="936"/>
            <w:tcBorders>
              <w:start w:sz="4" w:val="single"/>
              <w:top w:sz="4" w:val="single"/>
              <w:end w:sz="4" w:val="single"/>
              <w:bottom w:sz="4" w:val="single"/>
            </w:tcBorders>
          </w:tcPr>
          <w:p>
            <w:pPr>
              <w:pStyle w:val="table_body_style__para"/>
            </w:pPr>
            <w:r>
              <w:t>2013-03-07T09:46:39</w:t>
            </w:r>
          </w:p>
        </w:tc>
        <w:tc>
          <w:tcPr>
            <w:tcW w:type="dxa" w:w="936"/>
            <w:tcBorders>
              <w:start w:sz="4" w:val="single"/>
              <w:top w:sz="4" w:val="single"/>
              <w:end w:sz="4" w:val="single"/>
              <w:bottom w:sz="4" w:val="single"/>
            </w:tcBorders>
          </w:tcPr>
          <w:p>
            <w:pPr>
              <w:pStyle w:val="table_body_style__para"/>
            </w:pPr>
            <w:r>
              <w:t>2013-03-07T09:46:12</w:t>
            </w:r>
          </w:p>
        </w:tc>
        <w:tc>
          <w:tcPr>
            <w:tcW w:type="dxa" w:w="936"/>
            <w:tcBorders>
              <w:start w:sz="4" w:val="single"/>
              <w:top w:sz="4" w:val="single"/>
              <w:end w:sz="4" w:val="single"/>
              <w:bottom w:sz="4" w:val="single"/>
            </w:tcBorders>
          </w:tcPr>
          <w:p>
            <w:pPr>
              <w:pStyle w:val="table_body_style__para"/>
            </w:pPr>
            <w:r>
              <w:t>2023-08-04T15:31:27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target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12875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57962.59</w:t>
            </w:r>
          </w:p>
        </w:tc>
        <w:tc>
          <w:tcPr>
            <w:tcW w:type="dxa" w:w="936"/>
            <w:tcBorders>
              <w:start w:sz="4" w:val="single"/>
              <w:top w:sz="4" w:val="single"/>
              <w:end w:sz="4" w:val="single"/>
              <w:bottom w:sz="4" w:val="single"/>
            </w:tcBorders>
          </w:tcPr>
          <w:p>
            <w:pPr>
              <w:pStyle w:val="table_body_style__para"/>
            </w:pPr>
            <w:r>
              <w:t>46347.64</w:t>
            </w:r>
          </w:p>
        </w:tc>
        <w:tc>
          <w:tcPr>
            <w:tcW w:type="dxa" w:w="936"/>
            <w:tcBorders>
              <w:start w:sz="4" w:val="single"/>
              <w:top w:sz="4" w:val="single"/>
              <w:end w:sz="4" w:val="single"/>
              <w:bottom w:sz="4" w:val="single"/>
            </w:tcBorders>
          </w:tcPr>
          <w:p>
            <w:pPr>
              <w:pStyle w:val="table_body_style__para"/>
            </w:pPr>
            <w:r>
              <w:t>44750.0</w:t>
            </w:r>
          </w:p>
        </w:tc>
        <w:tc>
          <w:tcPr>
            <w:tcW w:type="dxa" w:w="936"/>
            <w:tcBorders>
              <w:start w:sz="4" w:val="single"/>
              <w:top w:sz="4" w:val="single"/>
              <w:end w:sz="4" w:val="single"/>
              <w:bottom w:sz="4" w:val="single"/>
            </w:tcBorders>
          </w:tcPr>
          <w:p>
            <w:pPr>
              <w:pStyle w:val="table_body_style__para"/>
            </w:pPr>
            <w:r>
              <w:t>500.0</w:t>
            </w:r>
          </w:p>
        </w:tc>
        <w:tc>
          <w:tcPr>
            <w:tcW w:type="dxa" w:w="936"/>
            <w:tcBorders>
              <w:start w:sz="4" w:val="single"/>
              <w:top w:sz="4" w:val="single"/>
              <w:end w:sz="4" w:val="single"/>
              <w:bottom w:sz="4" w:val="single"/>
            </w:tcBorders>
          </w:tcPr>
          <w:p>
            <w:pPr>
              <w:pStyle w:val="table_body_style__para"/>
            </w:pPr>
            <w:r>
              <w:t>1450000.0</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k_135㎡초과</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1118495</w:t>
            </w:r>
          </w:p>
        </w:tc>
        <w:tc>
          <w:tcPr>
            <w:tcW w:type="dxa" w:w="1560"/>
            <w:tcBorders>
              <w:start w:sz="4" w:val="single"/>
              <w:top w:sz="4" w:val="single"/>
              <w:end w:sz="4" w:val="single"/>
              <w:bottom w:sz="4" w:val="single"/>
            </w:tcBorders>
          </w:tcPr>
          <w:p>
            <w:pPr>
              <w:pStyle w:val="table_body_style__para"/>
            </w:pPr>
            <w:r>
              <w:t>100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해제사유발생일</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1112839</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k_등록일자 (Day of Week)</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1107832</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k_등록일자 (Hour of Day)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1107832</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k_등록일자 (Month)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1107832</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k_등록일자 (Day of Month)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1107832</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k_등록일자 (Year)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1107832</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등기신청일자</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1103907</w:t>
            </w:r>
          </w:p>
        </w:tc>
        <w:tc>
          <w:tcPr>
            <w:tcW w:type="dxa" w:w="1560"/>
            <w:tcBorders>
              <w:start w:sz="4" w:val="single"/>
              <w:top w:sz="4" w:val="single"/>
              <w:end w:sz="4" w:val="single"/>
              <w:bottom w:sz="4" w:val="single"/>
            </w:tcBorders>
          </w:tcPr>
          <w:p>
            <w:pPr>
              <w:pStyle w:val="table_body_style__para"/>
            </w:pPr>
            <w:r>
              <w:t>99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단지소개기존clob</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1050240</w:t>
            </w:r>
          </w:p>
        </w:tc>
        <w:tc>
          <w:tcPr>
            <w:tcW w:type="dxa" w:w="1560"/>
            <w:tcBorders>
              <w:start w:sz="4" w:val="single"/>
              <w:top w:sz="4" w:val="single"/>
              <w:end w:sz="4" w:val="single"/>
              <w:bottom w:sz="4" w:val="single"/>
            </w:tcBorders>
          </w:tcPr>
          <w:p>
            <w:pPr>
              <w:pStyle w:val="table_body_style__para"/>
            </w:pPr>
            <w:r>
              <w:t>94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k_홈페이지</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1005718</w:t>
            </w:r>
          </w:p>
        </w:tc>
        <w:tc>
          <w:tcPr>
            <w:tcW w:type="dxa" w:w="1560"/>
            <w:tcBorders>
              <w:start w:sz="4" w:val="single"/>
              <w:top w:sz="4" w:val="single"/>
              <w:end w:sz="4" w:val="single"/>
              <w:bottom w:sz="4" w:val="single"/>
            </w:tcBorders>
          </w:tcPr>
          <w:p>
            <w:pPr>
              <w:pStyle w:val="table_body_style__para"/>
            </w:pPr>
            <w:r>
              <w:t>90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고용보험관리번호</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913304</w:t>
            </w:r>
          </w:p>
        </w:tc>
        <w:tc>
          <w:tcPr>
            <w:tcW w:type="dxa" w:w="1560"/>
            <w:tcBorders>
              <w:start w:sz="4" w:val="single"/>
              <w:top w:sz="4" w:val="single"/>
              <w:end w:sz="4" w:val="single"/>
              <w:bottom w:sz="4" w:val="single"/>
            </w:tcBorders>
          </w:tcPr>
          <w:p>
            <w:pPr>
              <w:pStyle w:val="table_body_style__para"/>
            </w:pPr>
            <w:r>
              <w:t>82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세대전기계약방법</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878747</w:t>
            </w:r>
          </w:p>
        </w:tc>
        <w:tc>
          <w:tcPr>
            <w:tcW w:type="dxa" w:w="1560"/>
            <w:tcBorders>
              <w:start w:sz="4" w:val="single"/>
              <w:top w:sz="4" w:val="single"/>
              <w:end w:sz="4" w:val="single"/>
              <w:bottom w:sz="4" w:val="single"/>
            </w:tcBorders>
          </w:tcPr>
          <w:p>
            <w:pPr>
              <w:pStyle w:val="table_body_style__para"/>
            </w:pPr>
            <w:r>
              <w:t>79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k_팩스번호</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872742</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청소비관리형태</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871178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경비비관리형태</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870988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k_단지분류(아파트,주상복합등등)</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870691</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k_전체동수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870630</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단지승인일 (Day of Week)</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870286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단지승인일 (Hour of Day)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870286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단지승인일 (Month)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870286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단지승인일 (Day of Month)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870286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단지승인일 (Year)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870286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k_전화번호</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870274</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k_복도유형</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869890</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건축면적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869714</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주차대수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869714</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k_사용검사일_사용승인일 (Day of Week)</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869696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k_사용검사일_사용승인일 (Month)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869696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k_사용검사일_사용승인일 (Day of Month)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869696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k_사용검사일_사용승인일 (Year)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869696</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좌표X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869670</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좌표Y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869670</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단지신청일 (Day of Week)</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869625</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단지신청일 (Hour of Day)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869625</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단지신청일 (Month)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869625</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단지신청일 (Day of Month)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869625</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단지신청일 (Year)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869625</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k_수정일자 (Day of Week)</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869608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k_수정일자 (Hour of Day)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869608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k_수정일자 (Month)</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869608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k_주거전용면적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869608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k_전용면적별세대현황(60㎡이하)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869608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k_전용면적별세대현황(60㎡~85㎡이하)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869608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k_85㎡~135㎡이하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869608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k_수정일자 (Day of Month)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869608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k_수정일자 (Year)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869608</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k_세대타입(분양형태)</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869563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k_관리방식</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869563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k_난방방식</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869563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기타/의무/임대/임의=1/2/3/4</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869563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사용허가여부</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869563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관리비 업로드</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869563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k_전체세대수</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869563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k_연면적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869563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k_관리비부과면적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869563</w:t>
            </w:r>
          </w:p>
        </w:tc>
        <w:tc>
          <w:tcPr>
            <w:tcW w:type="dxa" w:w="1560"/>
            <w:tcBorders>
              <w:start w:sz="4" w:val="single"/>
              <w:top w:sz="4" w:val="single"/>
              <w:end w:sz="4" w:val="single"/>
              <w:bottom w:sz="4" w:val="single"/>
            </w:tcBorders>
          </w:tcPr>
          <w:p>
            <w:pPr>
              <w:pStyle w:val="table_body_style__para"/>
            </w:pPr>
            <w:r>
              <w:t>78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번지</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225</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본번</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부번</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75</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거래유형</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중개사소재지</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전용면적(㎡)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81.88</w:t>
            </w:r>
          </w:p>
        </w:tc>
      </w:tr>
      <w:tr>
        <w:tc>
          <w:tcPr>
            <w:tcW w:type="dxa" w:w="1560"/>
            <w:tcBorders>
              <w:start w:sz="4" w:val="single"/>
              <w:top w:sz="4" w:val="single"/>
              <w:end w:sz="4" w:val="single"/>
              <w:bottom w:sz="4" w:val="single"/>
            </w:tcBorders>
          </w:tcPr>
          <w:p>
            <w:pPr>
              <w:pStyle w:val="table_body_style__para"/>
            </w:pPr>
            <w:r>
              <w:t>계약년월</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201507</w:t>
            </w:r>
          </w:p>
        </w:tc>
      </w:tr>
      <w:tr>
        <w:tc>
          <w:tcPr>
            <w:tcW w:type="dxa" w:w="1560"/>
            <w:tcBorders>
              <w:start w:sz="4" w:val="single"/>
              <w:top w:sz="4" w:val="single"/>
              <w:end w:sz="4" w:val="single"/>
              <w:bottom w:sz="4" w:val="single"/>
            </w:tcBorders>
          </w:tcPr>
          <w:p>
            <w:pPr>
              <w:pStyle w:val="table_body_style__para"/>
            </w:pPr>
            <w:r>
              <w:t>계약일</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16</w:t>
            </w:r>
          </w:p>
        </w:tc>
      </w:tr>
      <w:tr>
        <w:tc>
          <w:tcPr>
            <w:tcW w:type="dxa" w:w="1560"/>
            <w:tcBorders>
              <w:start w:sz="4" w:val="single"/>
              <w:top w:sz="4" w:val="single"/>
              <w:end w:sz="4" w:val="single"/>
              <w:bottom w:sz="4" w:val="single"/>
            </w:tcBorders>
          </w:tcPr>
          <w:p>
            <w:pPr>
              <w:pStyle w:val="table_body_style__para"/>
            </w:pPr>
            <w:r>
              <w:t>층</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w:t>
            </w:r>
          </w:p>
        </w:tc>
      </w:tr>
      <w:tr>
        <w:tc>
          <w:tcPr>
            <w:tcW w:type="dxa" w:w="1560"/>
            <w:tcBorders>
              <w:start w:sz="4" w:val="single"/>
              <w:top w:sz="4" w:val="single"/>
              <w:end w:sz="4" w:val="single"/>
              <w:bottom w:sz="4" w:val="single"/>
            </w:tcBorders>
          </w:tcPr>
          <w:p>
            <w:pPr>
              <w:pStyle w:val="table_body_style__para"/>
            </w:pPr>
            <w:r>
              <w:t>건축년도</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2000</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19.99996</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80.00004</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Gamma Deviance</w:t>
      </w:r>
      <w:r>
        <w:t>.</w:t>
      </w:r>
    </w:p>
    <w:p>
      <w:pPr>
        <w:pStyle w:val="H1_style__para"/>
      </w:pPr>
      <w:r>
        <w:t xml:space="preserve">6.1.1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(Gamma Deviance)</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0.00633</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0.00635</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0.00654</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0.00626</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0.0064</w:t>
            </w:r>
          </w:p>
        </w:tc>
      </w:tr>
    </w:tbl>
    <w:p>
      <w:pPr>
        <w:pStyle w:val="H1_style__para"/>
      </w:pPr>
      <w:r>
        <w:t xml:space="preserve">6.1.2   </w:t>
      </w:r>
      <w:r>
        <w:t>Data Partitioning Methodology</w:t>
      </w:r>
    </w:p>
    <w:p>
      <w:pPr>
        <w:pStyle w:val="body_style__para"/>
      </w:pPr>
      <w:r>
        <w:t>Data partitions were selected by means of random sampling.</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in-sample</w:t>
      </w:r>
      <w:r>
        <w:t xml:space="preserve"> records.</w:t>
      </w:r>
    </w:p>
    <w:p>
      <w:pPr>
        <w:pStyle w:val="body_style__para"/>
      </w:pPr>
      <w:r>
        <w:t xml:space="preserve">The performance metric used for this project was </w:t>
      </w:r>
      <w:r>
        <w:t>Gamma Deviance</w:t>
      </w:r>
      <w:r>
        <w:t xml:space="preserve">. The model performance results are presented below for </w:t>
      </w:r>
      <w:r>
        <w:t>in-sample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(Gamma Deviance)</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0.0064*</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0.0064*</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0.0063*</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전용면적(㎡)</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0.1861</w:t>
            </w:r>
          </w:p>
        </w:tc>
      </w:tr>
      <w:tr>
        <w:tc>
          <w:tcPr>
            <w:tcW w:type="dxa" w:w="3120"/>
            <w:tcBorders>
              <w:start w:sz="4" w:val="single"/>
              <w:top w:sz="4" w:val="single"/>
              <w:end w:sz="4" w:val="single"/>
              <w:bottom w:sz="4" w:val="single"/>
            </w:tcBorders>
          </w:tcPr>
          <w:p>
            <w:pPr>
              <w:pStyle w:val="table_body_style__para"/>
            </w:pPr>
            <w:r>
              <w:t>계약년월</w:t>
            </w:r>
          </w:p>
        </w:tc>
        <w:tc>
          <w:tcPr>
            <w:tcW w:type="dxa" w:w="3120"/>
            <w:tcBorders>
              <w:start w:sz="4" w:val="single"/>
              <w:top w:sz="4" w:val="single"/>
              <w:end w:sz="4" w:val="single"/>
              <w:bottom w:sz="4" w:val="single"/>
            </w:tcBorders>
          </w:tcPr>
          <w:p>
            <w:pPr>
              <w:pStyle w:val="table_body_style__para"/>
            </w:pPr>
            <w:r>
              <w:t>0.8252</w:t>
            </w:r>
          </w:p>
        </w:tc>
        <w:tc>
          <w:tcPr>
            <w:tcW w:type="dxa" w:w="3120"/>
            <w:tcBorders>
              <w:start w:sz="4" w:val="single"/>
              <w:top w:sz="4" w:val="single"/>
              <w:end w:sz="4" w:val="single"/>
              <w:bottom w:sz="4" w:val="single"/>
            </w:tcBorders>
          </w:tcPr>
          <w:p>
            <w:pPr>
              <w:pStyle w:val="table_body_style__para"/>
            </w:pPr>
            <w:r>
              <w:t>0.1536</w:t>
            </w:r>
          </w:p>
        </w:tc>
      </w:tr>
      <w:tr>
        <w:tc>
          <w:tcPr>
            <w:tcW w:type="dxa" w:w="3120"/>
            <w:tcBorders>
              <w:start w:sz="4" w:val="single"/>
              <w:top w:sz="4" w:val="single"/>
              <w:end w:sz="4" w:val="single"/>
              <w:bottom w:sz="4" w:val="single"/>
            </w:tcBorders>
          </w:tcPr>
          <w:p>
            <w:pPr>
              <w:pStyle w:val="table_body_style__para"/>
            </w:pPr>
            <w:r>
              <w:t>시군구</w:t>
            </w:r>
          </w:p>
        </w:tc>
        <w:tc>
          <w:tcPr>
            <w:tcW w:type="dxa" w:w="3120"/>
            <w:tcBorders>
              <w:start w:sz="4" w:val="single"/>
              <w:top w:sz="4" w:val="single"/>
              <w:end w:sz="4" w:val="single"/>
              <w:bottom w:sz="4" w:val="single"/>
            </w:tcBorders>
          </w:tcPr>
          <w:p>
            <w:pPr>
              <w:pStyle w:val="table_body_style__para"/>
            </w:pPr>
            <w:r>
              <w:t>0.4832</w:t>
            </w:r>
          </w:p>
        </w:tc>
        <w:tc>
          <w:tcPr>
            <w:tcW w:type="dxa" w:w="3120"/>
            <w:tcBorders>
              <w:start w:sz="4" w:val="single"/>
              <w:top w:sz="4" w:val="single"/>
              <w:end w:sz="4" w:val="single"/>
              <w:bottom w:sz="4" w:val="single"/>
            </w:tcBorders>
          </w:tcPr>
          <w:p>
            <w:pPr>
              <w:pStyle w:val="table_body_style__para"/>
            </w:pPr>
            <w:r>
              <w:t>0.0899</w:t>
            </w:r>
          </w:p>
        </w:tc>
      </w:tr>
      <w:tr>
        <w:tc>
          <w:tcPr>
            <w:tcW w:type="dxa" w:w="3120"/>
            <w:tcBorders>
              <w:start w:sz="4" w:val="single"/>
              <w:top w:sz="4" w:val="single"/>
              <w:end w:sz="4" w:val="single"/>
              <w:bottom w:sz="4" w:val="single"/>
            </w:tcBorders>
          </w:tcPr>
          <w:p>
            <w:pPr>
              <w:pStyle w:val="table_body_style__para"/>
            </w:pPr>
            <w:r>
              <w:t>도로명</w:t>
            </w:r>
          </w:p>
        </w:tc>
        <w:tc>
          <w:tcPr>
            <w:tcW w:type="dxa" w:w="3120"/>
            <w:tcBorders>
              <w:start w:sz="4" w:val="single"/>
              <w:top w:sz="4" w:val="single"/>
              <w:end w:sz="4" w:val="single"/>
              <w:bottom w:sz="4" w:val="single"/>
            </w:tcBorders>
          </w:tcPr>
          <w:p>
            <w:pPr>
              <w:pStyle w:val="table_body_style__para"/>
            </w:pPr>
            <w:r>
              <w:t>0.2052</w:t>
            </w:r>
          </w:p>
        </w:tc>
        <w:tc>
          <w:tcPr>
            <w:tcW w:type="dxa" w:w="3120"/>
            <w:tcBorders>
              <w:start w:sz="4" w:val="single"/>
              <w:top w:sz="4" w:val="single"/>
              <w:end w:sz="4" w:val="single"/>
              <w:bottom w:sz="4" w:val="single"/>
            </w:tcBorders>
          </w:tcPr>
          <w:p>
            <w:pPr>
              <w:pStyle w:val="table_body_style__para"/>
            </w:pPr>
            <w:r>
              <w:t>0.0382</w:t>
            </w:r>
          </w:p>
        </w:tc>
      </w:tr>
      <w:tr>
        <w:tc>
          <w:tcPr>
            <w:tcW w:type="dxa" w:w="3120"/>
            <w:tcBorders>
              <w:start w:sz="4" w:val="single"/>
              <w:top w:sz="4" w:val="single"/>
              <w:end w:sz="4" w:val="single"/>
              <w:bottom w:sz="4" w:val="single"/>
            </w:tcBorders>
          </w:tcPr>
          <w:p>
            <w:pPr>
              <w:pStyle w:val="table_body_style__para"/>
            </w:pPr>
            <w:r>
              <w:t>아파트명</w:t>
            </w:r>
          </w:p>
        </w:tc>
        <w:tc>
          <w:tcPr>
            <w:tcW w:type="dxa" w:w="3120"/>
            <w:tcBorders>
              <w:start w:sz="4" w:val="single"/>
              <w:top w:sz="4" w:val="single"/>
              <w:end w:sz="4" w:val="single"/>
              <w:bottom w:sz="4" w:val="single"/>
            </w:tcBorders>
          </w:tcPr>
          <w:p>
            <w:pPr>
              <w:pStyle w:val="table_body_style__para"/>
            </w:pPr>
            <w:r>
              <w:t>0.0969</w:t>
            </w:r>
          </w:p>
        </w:tc>
        <w:tc>
          <w:tcPr>
            <w:tcW w:type="dxa" w:w="3120"/>
            <w:tcBorders>
              <w:start w:sz="4" w:val="single"/>
              <w:top w:sz="4" w:val="single"/>
              <w:end w:sz="4" w:val="single"/>
              <w:bottom w:sz="4" w:val="single"/>
            </w:tcBorders>
          </w:tcPr>
          <w:p>
            <w:pPr>
              <w:pStyle w:val="table_body_style__para"/>
            </w:pPr>
            <w:r>
              <w:t>0.018</w:t>
            </w:r>
          </w:p>
        </w:tc>
      </w:tr>
      <w:tr>
        <w:tc>
          <w:tcPr>
            <w:tcW w:type="dxa" w:w="3120"/>
            <w:tcBorders>
              <w:start w:sz="4" w:val="single"/>
              <w:top w:sz="4" w:val="single"/>
              <w:end w:sz="4" w:val="single"/>
              <w:bottom w:sz="4" w:val="single"/>
            </w:tcBorders>
          </w:tcPr>
          <w:p>
            <w:pPr>
              <w:pStyle w:val="table_body_style__para"/>
            </w:pPr>
            <w:r>
              <w:t>건축년도</w:t>
            </w:r>
          </w:p>
        </w:tc>
        <w:tc>
          <w:tcPr>
            <w:tcW w:type="dxa" w:w="3120"/>
            <w:tcBorders>
              <w:start w:sz="4" w:val="single"/>
              <w:top w:sz="4" w:val="single"/>
              <w:end w:sz="4" w:val="single"/>
              <w:bottom w:sz="4" w:val="single"/>
            </w:tcBorders>
          </w:tcPr>
          <w:p>
            <w:pPr>
              <w:pStyle w:val="table_body_style__para"/>
            </w:pPr>
            <w:r>
              <w:t>0.0696</w:t>
            </w:r>
          </w:p>
        </w:tc>
        <w:tc>
          <w:tcPr>
            <w:tcW w:type="dxa" w:w="3120"/>
            <w:tcBorders>
              <w:start w:sz="4" w:val="single"/>
              <w:top w:sz="4" w:val="single"/>
              <w:end w:sz="4" w:val="single"/>
              <w:bottom w:sz="4" w:val="single"/>
            </w:tcBorders>
          </w:tcPr>
          <w:p>
            <w:pPr>
              <w:pStyle w:val="table_body_style__para"/>
            </w:pPr>
            <w:r>
              <w:t>0.013</w:t>
            </w:r>
          </w:p>
        </w:tc>
      </w:tr>
      <w:tr>
        <w:tc>
          <w:tcPr>
            <w:tcW w:type="dxa" w:w="3120"/>
            <w:tcBorders>
              <w:start w:sz="4" w:val="single"/>
              <w:top w:sz="4" w:val="single"/>
              <w:end w:sz="4" w:val="single"/>
              <w:bottom w:sz="4" w:val="single"/>
            </w:tcBorders>
          </w:tcPr>
          <w:p>
            <w:pPr>
              <w:pStyle w:val="table_body_style__para"/>
            </w:pPr>
            <w:r>
              <w:t>번지</w:t>
            </w:r>
          </w:p>
        </w:tc>
        <w:tc>
          <w:tcPr>
            <w:tcW w:type="dxa" w:w="3120"/>
            <w:tcBorders>
              <w:start w:sz="4" w:val="single"/>
              <w:top w:sz="4" w:val="single"/>
              <w:end w:sz="4" w:val="single"/>
              <w:bottom w:sz="4" w:val="single"/>
            </w:tcBorders>
          </w:tcPr>
          <w:p>
            <w:pPr>
              <w:pStyle w:val="table_body_style__para"/>
            </w:pPr>
            <w:r>
              <w:t>0.0593</w:t>
            </w:r>
          </w:p>
        </w:tc>
        <w:tc>
          <w:tcPr>
            <w:tcW w:type="dxa" w:w="3120"/>
            <w:tcBorders>
              <w:start w:sz="4" w:val="single"/>
              <w:top w:sz="4" w:val="single"/>
              <w:end w:sz="4" w:val="single"/>
              <w:bottom w:sz="4" w:val="single"/>
            </w:tcBorders>
          </w:tcPr>
          <w:p>
            <w:pPr>
              <w:pStyle w:val="table_body_style__para"/>
            </w:pPr>
            <w:r>
              <w:t>0.011</w:t>
            </w:r>
          </w:p>
        </w:tc>
      </w:tr>
      <w:tr>
        <w:tc>
          <w:tcPr>
            <w:tcW w:type="dxa" w:w="3120"/>
            <w:tcBorders>
              <w:start w:sz="4" w:val="single"/>
              <w:top w:sz="4" w:val="single"/>
              <w:end w:sz="4" w:val="single"/>
              <w:bottom w:sz="4" w:val="single"/>
            </w:tcBorders>
          </w:tcPr>
          <w:p>
            <w:pPr>
              <w:pStyle w:val="table_body_style__para"/>
            </w:pPr>
            <w:r>
              <w:t>본번</w:t>
            </w:r>
          </w:p>
        </w:tc>
        <w:tc>
          <w:tcPr>
            <w:tcW w:type="dxa" w:w="3120"/>
            <w:tcBorders>
              <w:start w:sz="4" w:val="single"/>
              <w:top w:sz="4" w:val="single"/>
              <w:end w:sz="4" w:val="single"/>
              <w:bottom w:sz="4" w:val="single"/>
            </w:tcBorders>
          </w:tcPr>
          <w:p>
            <w:pPr>
              <w:pStyle w:val="table_body_style__para"/>
            </w:pPr>
            <w:r>
              <w:t>0.0253</w:t>
            </w:r>
          </w:p>
        </w:tc>
        <w:tc>
          <w:tcPr>
            <w:tcW w:type="dxa" w:w="3120"/>
            <w:tcBorders>
              <w:start w:sz="4" w:val="single"/>
              <w:top w:sz="4" w:val="single"/>
              <w:end w:sz="4" w:val="single"/>
              <w:bottom w:sz="4" w:val="single"/>
            </w:tcBorders>
          </w:tcPr>
          <w:p>
            <w:pPr>
              <w:pStyle w:val="table_body_style__para"/>
            </w:pPr>
            <w:r>
              <w:t>0.0047</w:t>
            </w:r>
          </w:p>
        </w:tc>
      </w:tr>
      <w:tr>
        <w:tc>
          <w:tcPr>
            <w:tcW w:type="dxa" w:w="3120"/>
            <w:tcBorders>
              <w:start w:sz="4" w:val="single"/>
              <w:top w:sz="4" w:val="single"/>
              <w:end w:sz="4" w:val="single"/>
              <w:bottom w:sz="4" w:val="single"/>
            </w:tcBorders>
          </w:tcPr>
          <w:p>
            <w:pPr>
              <w:pStyle w:val="table_body_style__para"/>
            </w:pPr>
            <w:r>
              <w:t>부번</w:t>
            </w:r>
          </w:p>
        </w:tc>
        <w:tc>
          <w:tcPr>
            <w:tcW w:type="dxa" w:w="3120"/>
            <w:tcBorders>
              <w:start w:sz="4" w:val="single"/>
              <w:top w:sz="4" w:val="single"/>
              <w:end w:sz="4" w:val="single"/>
              <w:bottom w:sz="4" w:val="single"/>
            </w:tcBorders>
          </w:tcPr>
          <w:p>
            <w:pPr>
              <w:pStyle w:val="table_body_style__para"/>
            </w:pPr>
            <w:r>
              <w:t>0.012</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층</w:t>
            </w:r>
          </w:p>
        </w:tc>
        <w:tc>
          <w:tcPr>
            <w:tcW w:type="dxa" w:w="3120"/>
            <w:tcBorders>
              <w:start w:sz="4" w:val="single"/>
              <w:top w:sz="4" w:val="single"/>
              <w:end w:sz="4" w:val="single"/>
              <w:bottom w:sz="4" w:val="single"/>
            </w:tcBorders>
          </w:tcPr>
          <w:p>
            <w:pPr>
              <w:pStyle w:val="table_body_style__para"/>
            </w:pPr>
            <w:r>
              <w:t>0.0107</w:t>
            </w:r>
          </w:p>
        </w:tc>
        <w:tc>
          <w:tcPr>
            <w:tcW w:type="dxa" w:w="3120"/>
            <w:tcBorders>
              <w:start w:sz="4" w:val="single"/>
              <w:top w:sz="4" w:val="single"/>
              <w:end w:sz="4" w:val="single"/>
              <w:bottom w:sz="4" w:val="single"/>
            </w:tcBorders>
          </w:tcPr>
          <w:p>
            <w:pPr>
              <w:pStyle w:val="table_body_style__para"/>
            </w:pPr>
            <w:r>
              <w:t>0.002</w:t>
            </w:r>
          </w:p>
        </w:tc>
      </w:tr>
      <w:tr>
        <w:tc>
          <w:tcPr>
            <w:tcW w:type="dxa" w:w="3120"/>
            <w:tcBorders>
              <w:start w:sz="4" w:val="single"/>
              <w:top w:sz="4" w:val="single"/>
              <w:end w:sz="4" w:val="single"/>
              <w:bottom w:sz="4" w:val="single"/>
            </w:tcBorders>
          </w:tcPr>
          <w:p>
            <w:pPr>
              <w:pStyle w:val="table_body_style__para"/>
            </w:pPr>
            <w:r>
              <w:t>거래유형</w:t>
            </w:r>
          </w:p>
        </w:tc>
        <w:tc>
          <w:tcPr>
            <w:tcW w:type="dxa" w:w="3120"/>
            <w:tcBorders>
              <w:start w:sz="4" w:val="single"/>
              <w:top w:sz="4" w:val="single"/>
              <w:end w:sz="4" w:val="single"/>
              <w:bottom w:sz="4" w:val="single"/>
            </w:tcBorders>
          </w:tcPr>
          <w:p>
            <w:pPr>
              <w:pStyle w:val="table_body_style__para"/>
            </w:pPr>
            <w:r>
              <w:t>0.004</w:t>
            </w:r>
          </w:p>
        </w:tc>
        <w:tc>
          <w:tcPr>
            <w:tcW w:type="dxa" w:w="3120"/>
            <w:tcBorders>
              <w:start w:sz="4" w:val="single"/>
              <w:top w:sz="4" w:val="single"/>
              <w:end w:sz="4" w:val="single"/>
              <w:bottom w:sz="4" w:val="single"/>
            </w:tcBorders>
          </w:tcPr>
          <w:p>
            <w:pPr>
              <w:pStyle w:val="table_body_style__para"/>
            </w:pPr>
            <w:r>
              <w:t>0.0007</w:t>
            </w:r>
          </w:p>
        </w:tc>
      </w:tr>
      <w:tr>
        <w:tc>
          <w:tcPr>
            <w:tcW w:type="dxa" w:w="3120"/>
            <w:tcBorders>
              <w:start w:sz="4" w:val="single"/>
              <w:top w:sz="4" w:val="single"/>
              <w:end w:sz="4" w:val="single"/>
              <w:bottom w:sz="4" w:val="single"/>
            </w:tcBorders>
          </w:tcPr>
          <w:p>
            <w:pPr>
              <w:pStyle w:val="table_body_style__para"/>
            </w:pPr>
            <w:r>
              <w:t>k_사용검사일_사용승인일 (Year)</w:t>
            </w:r>
          </w:p>
        </w:tc>
        <w:tc>
          <w:tcPr>
            <w:tcW w:type="dxa" w:w="3120"/>
            <w:tcBorders>
              <w:start w:sz="4" w:val="single"/>
              <w:top w:sz="4" w:val="single"/>
              <w:end w:sz="4" w:val="single"/>
              <w:bottom w:sz="4" w:val="single"/>
            </w:tcBorders>
          </w:tcPr>
          <w:p>
            <w:pPr>
              <w:pStyle w:val="table_body_style__para"/>
            </w:pPr>
            <w:r>
              <w:t>0.0029</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좌표Y</w:t>
            </w:r>
          </w:p>
        </w:tc>
        <w:tc>
          <w:tcPr>
            <w:tcW w:type="dxa" w:w="3120"/>
            <w:tcBorders>
              <w:start w:sz="4" w:val="single"/>
              <w:top w:sz="4" w:val="single"/>
              <w:end w:sz="4" w:val="single"/>
              <w:bottom w:sz="4" w:val="single"/>
            </w:tcBorders>
          </w:tcPr>
          <w:p>
            <w:pPr>
              <w:pStyle w:val="table_body_style__para"/>
            </w:pPr>
            <w:r>
              <w:t>0.0025</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중개사소재지</w:t>
            </w:r>
          </w:p>
        </w:tc>
        <w:tc>
          <w:tcPr>
            <w:tcW w:type="dxa" w:w="3120"/>
            <w:tcBorders>
              <w:start w:sz="4" w:val="single"/>
              <w:top w:sz="4" w:val="single"/>
              <w:end w:sz="4" w:val="single"/>
              <w:bottom w:sz="4" w:val="single"/>
            </w:tcBorders>
          </w:tcPr>
          <w:p>
            <w:pPr>
              <w:pStyle w:val="table_body_style__para"/>
            </w:pPr>
            <w:r>
              <w:t>0.0024</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k_시행사</w:t>
            </w:r>
          </w:p>
        </w:tc>
        <w:tc>
          <w:tcPr>
            <w:tcW w:type="dxa" w:w="3120"/>
            <w:tcBorders>
              <w:start w:sz="4" w:val="single"/>
              <w:top w:sz="4" w:val="single"/>
              <w:end w:sz="4" w:val="single"/>
              <w:bottom w:sz="4" w:val="single"/>
            </w:tcBorders>
          </w:tcPr>
          <w:p>
            <w:pPr>
              <w:pStyle w:val="table_body_style__para"/>
            </w:pPr>
            <w:r>
              <w:t>0.0021</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k_건설사(시공사)</w:t>
            </w:r>
          </w:p>
        </w:tc>
        <w:tc>
          <w:tcPr>
            <w:tcW w:type="dxa" w:w="3120"/>
            <w:tcBorders>
              <w:start w:sz="4" w:val="single"/>
              <w:top w:sz="4" w:val="single"/>
              <w:end w:sz="4" w:val="single"/>
              <w:bottom w:sz="4" w:val="single"/>
            </w:tcBorders>
          </w:tcPr>
          <w:p>
            <w:pPr>
              <w:pStyle w:val="table_body_style__para"/>
            </w:pPr>
            <w:r>
              <w:t>0.0019</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k_연면적</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k_85㎡~135㎡이하</w:t>
            </w:r>
          </w:p>
        </w:tc>
        <w:tc>
          <w:tcPr>
            <w:tcW w:type="dxa" w:w="3120"/>
            <w:tcBorders>
              <w:start w:sz="4" w:val="single"/>
              <w:top w:sz="4" w:val="single"/>
              <w:end w:sz="4" w:val="single"/>
              <w:bottom w:sz="4" w:val="single"/>
            </w:tcBorders>
          </w:tcPr>
          <w:p>
            <w:pPr>
              <w:pStyle w:val="table_body_style__para"/>
            </w:pPr>
            <w:r>
              <w:t>0.0016</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k_복도유형</w:t>
            </w:r>
          </w:p>
        </w:tc>
        <w:tc>
          <w:tcPr>
            <w:tcW w:type="dxa" w:w="3120"/>
            <w:tcBorders>
              <w:start w:sz="4" w:val="single"/>
              <w:top w:sz="4" w:val="single"/>
              <w:end w:sz="4" w:val="single"/>
              <w:bottom w:sz="4" w:val="single"/>
            </w:tcBorders>
          </w:tcPr>
          <w:p>
            <w:pPr>
              <w:pStyle w:val="table_body_style__para"/>
            </w:pPr>
            <w:r>
              <w:t>0.0015</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k_전용면적별세대현황(60㎡~85㎡이하)</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k_전용면적별세대현황(60㎡이하)</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k_수정일자 (Hour of Day)</w:t>
            </w:r>
          </w:p>
        </w:tc>
        <w:tc>
          <w:tcPr>
            <w:tcW w:type="dxa" w:w="3120"/>
            <w:tcBorders>
              <w:start w:sz="4" w:val="single"/>
              <w:top w:sz="4" w:val="single"/>
              <w:end w:sz="4" w:val="single"/>
              <w:bottom w:sz="4" w:val="single"/>
            </w:tcBorders>
          </w:tcPr>
          <w:p>
            <w:pPr>
              <w:pStyle w:val="table_body_style__para"/>
            </w:pPr>
            <w:r>
              <w:t>0.0012</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주차대수</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계약일</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k_전화번호</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k_전체세대수</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k_전체동수</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좌표X</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k_주거전용면적</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고용보험관리번호</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건축면적</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단지신청일 (Month)</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k_사용검사일_사용승인일 (Month)</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k_난방방식</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k_사용검사일_사용승인일 (Day of Month)</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단지신청일 (Hour of Day)</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k_관리방식</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k_단지분류(아파트,주상복합등등)</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등기신청일자</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단지승인일 (Hour of Day)</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단지승인일 (Day of Week)</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단지승인일 (Month)</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k_팩스번호</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단지승인일 (Day of Month)</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k_관리비부과면적</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k_수정일자 (Day of Week)</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관리비 업로드</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k_홈페이지</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단지신청일 (Year)</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단지신청일 (Day of Week)</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세대전기계약방법</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단지승인일 (Year)</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단지소개기존clob</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k_수정일자 (Day of Month)</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k_사용검사일_사용승인일 (Day of Week)</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청소비관리형태</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경비비관리형태</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k_세대타입(분양형태)</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해제사유발생일</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기타/의무/임대/임의=1/2/3/4</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k_등록일자 (Hour of Day)</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k_등록일자 (Month)</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단지신청일 (Day of Month)</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k_등록일자 (Day of Week)</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k_수정일자 (Month)</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k_수정일자 (Year)</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k_등록일자 (Day of Month)</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k_등록일자 (Year)</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k_135㎡초과</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사용허가여부</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전용면적(㎡)</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계약년월</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over_title_style__para"/>
      </w:pPr>
      <w:r>
        <w:t>건축년도</w:t>
      </w:r>
    </w:p>
    <w:p>
      <w:pPr>
        <w:pStyle w:val="image_style__para"/>
      </w:pPr>
      <w:r>
        <w:drawing>
          <wp:inline xmlns:a="http://schemas.openxmlformats.org/drawingml/2006/main" xmlns:pic="http://schemas.openxmlformats.org/drawingml/2006/picture">
            <wp:extent cx="5943600" cy="2819545"/>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